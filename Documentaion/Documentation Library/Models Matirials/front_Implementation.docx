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3DAEE3">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5.1 Introduction</w:t>
      </w:r>
    </w:p>
    <w:p w14:paraId="546E9E03">
      <w:pPr>
        <w:pStyle w:val="85"/>
        <w:keepNext w:val="0"/>
        <w:keepLines w:val="0"/>
        <w:widowControl/>
        <w:suppressLineNumbers w:val="0"/>
        <w:rPr>
          <w:rFonts w:hint="default" w:ascii="Times New Roman" w:hAnsi="Times New Roman" w:cs="Times New Roman"/>
        </w:rPr>
      </w:pPr>
      <w:r>
        <w:rPr>
          <w:rFonts w:hint="default" w:ascii="Times New Roman" w:hAnsi="Times New Roman" w:cs="Times New Roman"/>
        </w:rPr>
        <w:t>This chapter dives into the implementation phase of the AI-Generated Media Detection project, where theoretical concepts are translated into a robust system. The primary objective is to develop a functional platform capable of distinguishing between media content created by humans and artificial intelligence. This phase is pivotal as it transforms ideas into a tangible product ready for practical use.</w:t>
      </w:r>
    </w:p>
    <w:p w14:paraId="34DAF173">
      <w:pPr>
        <w:pStyle w:val="85"/>
        <w:keepNext w:val="0"/>
        <w:keepLines w:val="0"/>
        <w:widowControl/>
        <w:suppressLineNumbers w:val="0"/>
        <w:rPr>
          <w:rFonts w:hint="default" w:ascii="Times New Roman" w:hAnsi="Times New Roman" w:cs="Times New Roman"/>
        </w:rPr>
      </w:pPr>
      <w:r>
        <w:rPr>
          <w:rFonts w:hint="default" w:ascii="Times New Roman" w:hAnsi="Times New Roman" w:cs="Times New Roman"/>
        </w:rPr>
        <w:t>Throughout this chapter, we detail the technical strategies, methodologies, and tools employed to achieve our objectives. Key components include algorithm development, integration of machine learning models, user interface design considerations, and deployment strategies. Each step is meticulously crafted to ensure the reliability, accuracy, and user-friendliness of the AI-Generated Media Detection system.</w:t>
      </w:r>
    </w:p>
    <w:p w14:paraId="36AD4E16">
      <w:pPr>
        <w:pStyle w:val="85"/>
        <w:keepNext w:val="0"/>
        <w:keepLines w:val="0"/>
        <w:widowControl/>
        <w:suppressLineNumbers w:val="0"/>
        <w:rPr>
          <w:rFonts w:hint="default" w:ascii="Times New Roman" w:hAnsi="Times New Roman" w:cs="Times New Roman"/>
        </w:rPr>
      </w:pPr>
      <w:r>
        <w:rPr>
          <w:rFonts w:hint="default" w:ascii="Times New Roman" w:hAnsi="Times New Roman" w:cs="Times New Roman"/>
        </w:rPr>
        <w:t>By the conclusion of this chapter, readers will gain a comprehensive understanding of how the project evolved from concept to implementation, setting the stage for testing, refinement, and potential future enhancements.</w:t>
      </w:r>
    </w:p>
    <w:p w14:paraId="53B98839">
      <w:pPr>
        <w:rPr>
          <w:rFonts w:hint="default" w:ascii="Times New Roman" w:hAnsi="Times New Roman"/>
          <w:sz w:val="28"/>
          <w:szCs w:val="28"/>
        </w:rPr>
      </w:pPr>
    </w:p>
    <w:p w14:paraId="710D376F">
      <w:pPr>
        <w:rPr>
          <w:rFonts w:hint="default" w:ascii="Times New Roman" w:hAnsi="Times New Roman"/>
          <w:sz w:val="28"/>
          <w:szCs w:val="28"/>
        </w:rPr>
      </w:pPr>
    </w:p>
    <w:p w14:paraId="4AC91675">
      <w:pPr>
        <w:rPr>
          <w:rFonts w:hint="default" w:ascii="Times New Roman" w:hAnsi="Times New Roman"/>
          <w:sz w:val="28"/>
          <w:szCs w:val="28"/>
        </w:rPr>
      </w:pPr>
    </w:p>
    <w:p w14:paraId="377A069D">
      <w:pPr>
        <w:rPr>
          <w:rFonts w:hint="default" w:ascii="Times New Roman" w:hAnsi="Times New Roman"/>
          <w:sz w:val="28"/>
          <w:szCs w:val="28"/>
        </w:rPr>
      </w:pPr>
    </w:p>
    <w:p w14:paraId="2FA345E2">
      <w:pPr>
        <w:rPr>
          <w:rFonts w:hint="default" w:ascii="Times New Roman" w:hAnsi="Times New Roman"/>
          <w:sz w:val="28"/>
          <w:szCs w:val="28"/>
        </w:rPr>
      </w:pPr>
    </w:p>
    <w:p w14:paraId="14747DF7">
      <w:pPr>
        <w:rPr>
          <w:rFonts w:hint="default" w:ascii="Times New Roman" w:hAnsi="Times New Roman"/>
          <w:sz w:val="28"/>
          <w:szCs w:val="28"/>
        </w:rPr>
      </w:pPr>
    </w:p>
    <w:p w14:paraId="4E8B95D2">
      <w:pPr>
        <w:rPr>
          <w:rFonts w:hint="default" w:ascii="Times New Roman" w:hAnsi="Times New Roman"/>
          <w:sz w:val="28"/>
          <w:szCs w:val="28"/>
        </w:rPr>
      </w:pPr>
    </w:p>
    <w:p w14:paraId="3FC5418A">
      <w:pPr>
        <w:rPr>
          <w:rFonts w:hint="default" w:ascii="Times New Roman" w:hAnsi="Times New Roman"/>
          <w:sz w:val="28"/>
          <w:szCs w:val="28"/>
        </w:rPr>
      </w:pPr>
    </w:p>
    <w:p w14:paraId="265ECF5E">
      <w:pPr>
        <w:rPr>
          <w:rFonts w:hint="default" w:ascii="Times New Roman" w:hAnsi="Times New Roman"/>
          <w:sz w:val="28"/>
          <w:szCs w:val="28"/>
        </w:rPr>
      </w:pPr>
    </w:p>
    <w:p w14:paraId="6A8A0EA4">
      <w:pPr>
        <w:rPr>
          <w:rFonts w:hint="default" w:ascii="Times New Roman" w:hAnsi="Times New Roman"/>
          <w:sz w:val="28"/>
          <w:szCs w:val="28"/>
        </w:rPr>
      </w:pPr>
    </w:p>
    <w:p w14:paraId="13A58139">
      <w:pPr>
        <w:rPr>
          <w:rFonts w:hint="default" w:ascii="Times New Roman" w:hAnsi="Times New Roman"/>
          <w:sz w:val="28"/>
          <w:szCs w:val="28"/>
        </w:rPr>
      </w:pPr>
    </w:p>
    <w:p w14:paraId="1E372D50">
      <w:pPr>
        <w:rPr>
          <w:rFonts w:hint="default" w:ascii="Times New Roman" w:hAnsi="Times New Roman"/>
          <w:sz w:val="28"/>
          <w:szCs w:val="28"/>
        </w:rPr>
      </w:pPr>
    </w:p>
    <w:p w14:paraId="1B383573">
      <w:pPr>
        <w:rPr>
          <w:rFonts w:hint="default" w:ascii="Times New Roman" w:hAnsi="Times New Roman"/>
          <w:sz w:val="28"/>
          <w:szCs w:val="28"/>
        </w:rPr>
      </w:pPr>
    </w:p>
    <w:p w14:paraId="3EE9A420">
      <w:pPr>
        <w:rPr>
          <w:rFonts w:hint="default" w:ascii="Times New Roman" w:hAnsi="Times New Roman"/>
          <w:sz w:val="28"/>
          <w:szCs w:val="28"/>
        </w:rPr>
      </w:pPr>
    </w:p>
    <w:p w14:paraId="4FC0ECE8">
      <w:pPr>
        <w:rPr>
          <w:rFonts w:hint="default" w:ascii="Times New Roman" w:hAnsi="Times New Roman"/>
          <w:sz w:val="28"/>
          <w:szCs w:val="28"/>
        </w:rPr>
      </w:pPr>
    </w:p>
    <w:p w14:paraId="02921540">
      <w:pPr>
        <w:rPr>
          <w:rFonts w:hint="default" w:ascii="Times New Roman" w:hAnsi="Times New Roman"/>
          <w:sz w:val="28"/>
          <w:szCs w:val="28"/>
        </w:rPr>
      </w:pPr>
    </w:p>
    <w:p w14:paraId="2CE777DA">
      <w:pPr>
        <w:rPr>
          <w:rFonts w:hint="default" w:ascii="Times New Roman" w:hAnsi="Times New Roman"/>
          <w:sz w:val="28"/>
          <w:szCs w:val="28"/>
        </w:rPr>
      </w:pPr>
    </w:p>
    <w:p w14:paraId="64586156">
      <w:pPr>
        <w:rPr>
          <w:rFonts w:hint="default" w:ascii="Times New Roman" w:hAnsi="Times New Roman"/>
          <w:sz w:val="28"/>
          <w:szCs w:val="28"/>
        </w:rPr>
      </w:pPr>
    </w:p>
    <w:p w14:paraId="217C1ED7">
      <w:pPr>
        <w:rPr>
          <w:rFonts w:hint="default" w:ascii="Times New Roman" w:hAnsi="Times New Roman"/>
          <w:sz w:val="28"/>
          <w:szCs w:val="28"/>
        </w:rPr>
      </w:pPr>
    </w:p>
    <w:p w14:paraId="5F726757">
      <w:pPr>
        <w:rPr>
          <w:rFonts w:hint="default" w:ascii="Times New Roman" w:hAnsi="Times New Roman"/>
          <w:sz w:val="28"/>
          <w:szCs w:val="28"/>
        </w:rPr>
      </w:pPr>
    </w:p>
    <w:p w14:paraId="3CB5FF94">
      <w:pPr>
        <w:rPr>
          <w:rFonts w:hint="default" w:ascii="Times New Roman" w:hAnsi="Times New Roman"/>
          <w:sz w:val="28"/>
          <w:szCs w:val="28"/>
        </w:rPr>
      </w:pPr>
    </w:p>
    <w:p w14:paraId="0C2DE40F">
      <w:pPr>
        <w:rPr>
          <w:rFonts w:hint="default" w:ascii="Times New Roman" w:hAnsi="Times New Roman"/>
          <w:sz w:val="28"/>
          <w:szCs w:val="28"/>
        </w:rPr>
      </w:pPr>
    </w:p>
    <w:p w14:paraId="3A693591">
      <w:pPr>
        <w:rPr>
          <w:rFonts w:hint="default" w:ascii="Times New Roman" w:hAnsi="Times New Roman"/>
          <w:sz w:val="28"/>
          <w:szCs w:val="28"/>
        </w:rPr>
      </w:pPr>
    </w:p>
    <w:p w14:paraId="3B48F7DC">
      <w:pPr>
        <w:rPr>
          <w:rFonts w:hint="default" w:ascii="Times New Roman" w:hAnsi="Times New Roman"/>
          <w:sz w:val="28"/>
          <w:szCs w:val="28"/>
        </w:rPr>
      </w:pPr>
    </w:p>
    <w:p w14:paraId="0FE91D1F">
      <w:pPr>
        <w:rPr>
          <w:rFonts w:hint="default" w:ascii="Times New Roman" w:hAnsi="Times New Roman"/>
          <w:sz w:val="28"/>
          <w:szCs w:val="28"/>
        </w:rPr>
      </w:pPr>
    </w:p>
    <w:p w14:paraId="31699728">
      <w:pPr>
        <w:rPr>
          <w:rFonts w:hint="default" w:ascii="Times New Roman" w:hAnsi="Times New Roman"/>
          <w:sz w:val="28"/>
          <w:szCs w:val="28"/>
        </w:rPr>
      </w:pPr>
    </w:p>
    <w:p w14:paraId="4719A97B">
      <w:pPr>
        <w:rPr>
          <w:rFonts w:hint="default" w:ascii="Times New Roman" w:hAnsi="Times New Roman"/>
          <w:sz w:val="28"/>
          <w:szCs w:val="28"/>
        </w:rPr>
      </w:pPr>
    </w:p>
    <w:p w14:paraId="4D580B3C">
      <w:pPr>
        <w:rPr>
          <w:rFonts w:hint="default" w:ascii="Times New Roman" w:hAnsi="Times New Roman"/>
          <w:sz w:val="28"/>
          <w:szCs w:val="28"/>
        </w:rPr>
      </w:pPr>
    </w:p>
    <w:p w14:paraId="18D0EF51">
      <w:pPr>
        <w:rPr>
          <w:rFonts w:hint="default" w:ascii="Times New Roman" w:hAnsi="Times New Roman"/>
          <w:sz w:val="28"/>
          <w:szCs w:val="28"/>
        </w:rPr>
      </w:pPr>
    </w:p>
    <w:p w14:paraId="3B6A6513">
      <w:pPr>
        <w:rPr>
          <w:rFonts w:hint="default" w:ascii="Times New Roman" w:hAnsi="Times New Roman"/>
          <w:sz w:val="28"/>
          <w:szCs w:val="28"/>
        </w:rPr>
      </w:pPr>
    </w:p>
    <w:p w14:paraId="0827CE3C">
      <w:pPr>
        <w:rPr>
          <w:rFonts w:hint="default" w:ascii="Times New Roman" w:hAnsi="Times New Roman"/>
          <w:sz w:val="28"/>
          <w:szCs w:val="28"/>
        </w:rPr>
      </w:pPr>
    </w:p>
    <w:p w14:paraId="6D260B03">
      <w:pPr>
        <w:rPr>
          <w:rFonts w:hint="default" w:ascii="Times New Roman" w:hAnsi="Times New Roman"/>
          <w:sz w:val="28"/>
          <w:szCs w:val="28"/>
        </w:rPr>
      </w:pPr>
    </w:p>
    <w:p w14:paraId="2820A8A0">
      <w:pPr>
        <w:rPr>
          <w:rFonts w:hint="default" w:ascii="Times New Roman" w:hAnsi="Times New Roman"/>
          <w:sz w:val="28"/>
          <w:szCs w:val="28"/>
        </w:rPr>
      </w:pPr>
    </w:p>
    <w:p w14:paraId="091AF936">
      <w:pPr>
        <w:rPr>
          <w:rFonts w:hint="default" w:ascii="Times New Roman" w:hAnsi="Times New Roman"/>
          <w:sz w:val="28"/>
          <w:szCs w:val="28"/>
        </w:rPr>
      </w:pPr>
    </w:p>
    <w:p w14:paraId="2BFE30AC">
      <w:pPr>
        <w:rPr>
          <w:rFonts w:hint="default" w:ascii="Times New Roman" w:hAnsi="Times New Roman"/>
          <w:sz w:val="28"/>
          <w:szCs w:val="28"/>
        </w:rPr>
      </w:pPr>
    </w:p>
    <w:p w14:paraId="45FA56D4">
      <w:pPr>
        <w:numPr>
          <w:ilvl w:val="0"/>
          <w:numId w:val="11"/>
        </w:numPr>
        <w:ind w:left="420" w:leftChars="0" w:hanging="420" w:firstLineChars="0"/>
        <w:rPr>
          <w:rFonts w:hint="default" w:ascii="Times New Roman" w:hAnsi="Times New Roman"/>
          <w:sz w:val="28"/>
          <w:szCs w:val="28"/>
        </w:rPr>
      </w:pPr>
      <w:r>
        <w:rPr>
          <w:rFonts w:hint="default" w:ascii="Times New Roman" w:hAnsi="Times New Roman"/>
          <w:sz w:val="28"/>
          <w:szCs w:val="28"/>
        </w:rPr>
        <w:t xml:space="preserve">Languages </w:t>
      </w:r>
    </w:p>
    <w:p w14:paraId="3F4A7C2B">
      <w:pPr>
        <w:rPr>
          <w:rFonts w:hint="default" w:ascii="Times New Roman" w:hAnsi="Times New Roman"/>
          <w:sz w:val="28"/>
          <w:szCs w:val="28"/>
        </w:rPr>
      </w:pPr>
      <w:r>
        <w:rPr>
          <w:rFonts w:hint="default" w:ascii="Times New Roman" w:hAnsi="Times New Roman"/>
          <w:sz w:val="28"/>
          <w:szCs w:val="28"/>
        </w:rPr>
        <w:t>In our web project, we use several languages to create a dynamic and well-designed application:</w:t>
      </w:r>
    </w:p>
    <w:tbl>
      <w:tblPr>
        <w:tblStyle w:val="111"/>
        <w:tblpPr w:leftFromText="180" w:rightFromText="180" w:vertAnchor="text" w:horzAnchor="page" w:tblpX="1155" w:tblpY="28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23A056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55B05C0D">
            <w:pPr>
              <w:rPr>
                <w:rFonts w:hint="default" w:ascii="Times New Roman" w:hAnsi="Times New Roman"/>
                <w:b/>
                <w:bCs/>
                <w:sz w:val="28"/>
                <w:szCs w:val="28"/>
              </w:rPr>
            </w:pPr>
            <w:r>
              <w:rPr>
                <w:rFonts w:hint="default" w:ascii="Times New Roman" w:hAnsi="Times New Roman"/>
                <w:b/>
                <w:bCs/>
                <w:sz w:val="28"/>
                <w:szCs w:val="28"/>
              </w:rPr>
              <w:t>1. JavaScript</w:t>
            </w:r>
          </w:p>
          <w:p w14:paraId="17F2DB74">
            <w:pPr>
              <w:rPr>
                <w:rFonts w:hint="default" w:ascii="Times New Roman" w:hAnsi="Times New Roman"/>
                <w:sz w:val="28"/>
                <w:szCs w:val="28"/>
                <w:vertAlign w:val="baseline"/>
              </w:rPr>
            </w:pPr>
            <w:r>
              <w:rPr>
                <w:rFonts w:hint="default" w:ascii="Times New Roman" w:hAnsi="Times New Roman"/>
                <w:sz w:val="28"/>
                <w:szCs w:val="28"/>
              </w:rPr>
              <w:t>JavaScript is our main programming language. It handles the functionality of the application, including user interactions and data processing.</w:t>
            </w:r>
          </w:p>
        </w:tc>
      </w:tr>
      <w:tr w14:paraId="0512B6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0802338D">
            <w:pPr>
              <w:rPr>
                <w:rFonts w:hint="default" w:ascii="Times New Roman" w:hAnsi="Times New Roman"/>
                <w:b/>
                <w:bCs/>
                <w:sz w:val="28"/>
                <w:szCs w:val="28"/>
              </w:rPr>
            </w:pPr>
            <w:r>
              <w:rPr>
                <w:rFonts w:hint="default" w:ascii="Times New Roman" w:hAnsi="Times New Roman"/>
                <w:b/>
                <w:bCs/>
                <w:sz w:val="28"/>
                <w:szCs w:val="28"/>
              </w:rPr>
              <w:t>2. JSX (JavaScript XML)</w:t>
            </w:r>
          </w:p>
          <w:p w14:paraId="6CD4F121">
            <w:pPr>
              <w:rPr>
                <w:rFonts w:hint="default" w:ascii="Times New Roman" w:hAnsi="Times New Roman"/>
                <w:sz w:val="28"/>
                <w:szCs w:val="28"/>
                <w:vertAlign w:val="baseline"/>
              </w:rPr>
            </w:pPr>
            <w:r>
              <w:rPr>
                <w:rFonts w:hint="default" w:ascii="Times New Roman" w:hAnsi="Times New Roman"/>
                <w:sz w:val="28"/>
                <w:szCs w:val="28"/>
              </w:rPr>
              <w:t>JSX is a special syntax used with React. It looks like HTML but is written inside JavaScript. It helps us build the user interface easily.</w:t>
            </w:r>
          </w:p>
        </w:tc>
      </w:tr>
      <w:tr w14:paraId="6CDF2C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090DBF6D">
            <w:pPr>
              <w:rPr>
                <w:rFonts w:hint="default" w:ascii="Times New Roman" w:hAnsi="Times New Roman"/>
                <w:b/>
                <w:bCs/>
                <w:sz w:val="28"/>
                <w:szCs w:val="28"/>
              </w:rPr>
            </w:pPr>
            <w:r>
              <w:rPr>
                <w:rFonts w:hint="default" w:ascii="Times New Roman" w:hAnsi="Times New Roman"/>
                <w:b/>
                <w:bCs/>
                <w:sz w:val="28"/>
                <w:szCs w:val="28"/>
              </w:rPr>
              <w:t>3. HTML (HyperText Markup Language)</w:t>
            </w:r>
          </w:p>
          <w:p w14:paraId="3667536B">
            <w:pPr>
              <w:rPr>
                <w:rFonts w:hint="default" w:ascii="Times New Roman" w:hAnsi="Times New Roman"/>
                <w:sz w:val="28"/>
                <w:szCs w:val="28"/>
                <w:vertAlign w:val="baseline"/>
              </w:rPr>
            </w:pPr>
            <w:r>
              <w:rPr>
                <w:rFonts w:hint="default" w:ascii="Times New Roman" w:hAnsi="Times New Roman"/>
                <w:sz w:val="28"/>
                <w:szCs w:val="28"/>
              </w:rPr>
              <w:t>HTML is used to structure the content on our web pages. It defines the layout and elements on the page.</w:t>
            </w:r>
          </w:p>
        </w:tc>
      </w:tr>
      <w:tr w14:paraId="1E3D50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5568BFD7">
            <w:pPr>
              <w:rPr>
                <w:rFonts w:hint="default" w:ascii="Times New Roman" w:hAnsi="Times New Roman"/>
                <w:b/>
                <w:bCs/>
                <w:sz w:val="28"/>
                <w:szCs w:val="28"/>
              </w:rPr>
            </w:pPr>
            <w:r>
              <w:rPr>
                <w:rFonts w:hint="default" w:ascii="Times New Roman" w:hAnsi="Times New Roman"/>
                <w:b/>
                <w:bCs/>
                <w:sz w:val="28"/>
                <w:szCs w:val="28"/>
              </w:rPr>
              <w:t>4. CSS (Cascading Style Sheets)</w:t>
            </w:r>
          </w:p>
          <w:p w14:paraId="75E53B6B">
            <w:pPr>
              <w:rPr>
                <w:rFonts w:hint="default" w:ascii="Times New Roman" w:hAnsi="Times New Roman"/>
                <w:sz w:val="28"/>
                <w:szCs w:val="28"/>
                <w:vertAlign w:val="baseline"/>
              </w:rPr>
            </w:pPr>
            <w:r>
              <w:rPr>
                <w:rFonts w:hint="default" w:ascii="Times New Roman" w:hAnsi="Times New Roman"/>
                <w:sz w:val="28"/>
                <w:szCs w:val="28"/>
              </w:rPr>
              <w:t>CSS is used to style the web application. It controls the look and feel, such as colors, fonts, and layout. We use CSS directly and through libraries like Bootstrap and styled-components.</w:t>
            </w:r>
          </w:p>
        </w:tc>
      </w:tr>
    </w:tbl>
    <w:p w14:paraId="1B5C0542">
      <w:pPr>
        <w:rPr>
          <w:rFonts w:hint="default" w:ascii="Times New Roman" w:hAnsi="Times New Roman"/>
          <w:sz w:val="28"/>
          <w:szCs w:val="28"/>
        </w:rPr>
      </w:pPr>
    </w:p>
    <w:p w14:paraId="69F15CA1">
      <w:pPr>
        <w:rPr>
          <w:rFonts w:hint="default" w:ascii="Times New Roman" w:hAnsi="Times New Roman"/>
          <w:sz w:val="28"/>
          <w:szCs w:val="28"/>
        </w:rPr>
      </w:pPr>
    </w:p>
    <w:p w14:paraId="61418353">
      <w:pPr>
        <w:rPr>
          <w:rFonts w:hint="default" w:ascii="Times New Roman" w:hAnsi="Times New Roman"/>
          <w:sz w:val="28"/>
          <w:szCs w:val="28"/>
        </w:rPr>
      </w:pPr>
    </w:p>
    <w:p w14:paraId="2D9275F7">
      <w:pPr>
        <w:rPr>
          <w:rFonts w:hint="default" w:ascii="Times New Roman" w:hAnsi="Times New Roman"/>
          <w:sz w:val="28"/>
          <w:szCs w:val="28"/>
        </w:rPr>
      </w:pPr>
    </w:p>
    <w:p w14:paraId="5202B35B">
      <w:pPr>
        <w:rPr>
          <w:rFonts w:hint="default" w:ascii="Times New Roman" w:hAnsi="Times New Roman"/>
          <w:sz w:val="28"/>
          <w:szCs w:val="28"/>
        </w:rPr>
      </w:pPr>
    </w:p>
    <w:p w14:paraId="6C51FA99">
      <w:pPr>
        <w:rPr>
          <w:rFonts w:hint="default" w:ascii="Times New Roman" w:hAnsi="Times New Roman"/>
          <w:sz w:val="28"/>
          <w:szCs w:val="28"/>
        </w:rPr>
      </w:pPr>
    </w:p>
    <w:p w14:paraId="123EB3C2">
      <w:pPr>
        <w:rPr>
          <w:rFonts w:hint="default" w:ascii="Times New Roman" w:hAnsi="Times New Roman"/>
          <w:sz w:val="28"/>
          <w:szCs w:val="28"/>
        </w:rPr>
      </w:pPr>
    </w:p>
    <w:p w14:paraId="7142C88B">
      <w:pPr>
        <w:rPr>
          <w:rFonts w:hint="default" w:ascii="Times New Roman" w:hAnsi="Times New Roman"/>
          <w:sz w:val="28"/>
          <w:szCs w:val="28"/>
        </w:rPr>
      </w:pPr>
    </w:p>
    <w:p w14:paraId="6C029B1D">
      <w:pPr>
        <w:rPr>
          <w:rFonts w:hint="default" w:ascii="Times New Roman" w:hAnsi="Times New Roman"/>
          <w:sz w:val="28"/>
          <w:szCs w:val="28"/>
        </w:rPr>
      </w:pPr>
    </w:p>
    <w:p w14:paraId="00245138">
      <w:pPr>
        <w:rPr>
          <w:rFonts w:hint="default" w:ascii="Times New Roman" w:hAnsi="Times New Roman"/>
          <w:sz w:val="28"/>
          <w:szCs w:val="28"/>
        </w:rPr>
      </w:pPr>
    </w:p>
    <w:p w14:paraId="0F51D438">
      <w:pPr>
        <w:rPr>
          <w:rFonts w:hint="default" w:ascii="Times New Roman" w:hAnsi="Times New Roman"/>
          <w:sz w:val="28"/>
          <w:szCs w:val="28"/>
        </w:rPr>
      </w:pPr>
    </w:p>
    <w:p w14:paraId="2CC1363E">
      <w:pPr>
        <w:rPr>
          <w:rFonts w:hint="default" w:ascii="Times New Roman" w:hAnsi="Times New Roman"/>
          <w:sz w:val="28"/>
          <w:szCs w:val="28"/>
        </w:rPr>
      </w:pPr>
    </w:p>
    <w:p w14:paraId="2BFE7959">
      <w:pPr>
        <w:rPr>
          <w:rFonts w:hint="default" w:ascii="Times New Roman" w:hAnsi="Times New Roman"/>
          <w:sz w:val="28"/>
          <w:szCs w:val="28"/>
        </w:rPr>
      </w:pPr>
    </w:p>
    <w:p w14:paraId="7B25D74F">
      <w:pPr>
        <w:rPr>
          <w:rFonts w:hint="default" w:ascii="Times New Roman" w:hAnsi="Times New Roman"/>
          <w:sz w:val="28"/>
          <w:szCs w:val="28"/>
        </w:rPr>
      </w:pPr>
    </w:p>
    <w:p w14:paraId="22DB2E96">
      <w:pPr>
        <w:rPr>
          <w:rFonts w:hint="default" w:ascii="Times New Roman" w:hAnsi="Times New Roman"/>
          <w:sz w:val="28"/>
          <w:szCs w:val="28"/>
        </w:rPr>
      </w:pPr>
    </w:p>
    <w:p w14:paraId="456369E7">
      <w:pPr>
        <w:rPr>
          <w:rFonts w:hint="default" w:ascii="Times New Roman" w:hAnsi="Times New Roman"/>
          <w:sz w:val="28"/>
          <w:szCs w:val="28"/>
        </w:rPr>
      </w:pPr>
      <w:r>
        <w:rPr>
          <w:rFonts w:hint="default" w:ascii="Times New Roman" w:hAnsi="Times New Roman"/>
          <w:sz w:val="28"/>
          <w:szCs w:val="28"/>
        </w:rPr>
        <w:t>By using these languages, we create a functional and attractive web application.</w:t>
      </w:r>
    </w:p>
    <w:p w14:paraId="1F3D8994">
      <w:pPr>
        <w:pBdr>
          <w:bottom w:val="double" w:color="auto" w:sz="4" w:space="0"/>
        </w:pBdr>
        <w:rPr>
          <w:rFonts w:hint="default" w:ascii="Times New Roman" w:hAnsi="Times New Roman"/>
          <w:sz w:val="28"/>
          <w:szCs w:val="28"/>
        </w:rPr>
      </w:pPr>
    </w:p>
    <w:p w14:paraId="642436D6">
      <w:pPr>
        <w:numPr>
          <w:ilvl w:val="0"/>
          <w:numId w:val="11"/>
        </w:numPr>
        <w:ind w:left="420" w:leftChars="0" w:hanging="420" w:firstLineChars="0"/>
        <w:rPr>
          <w:rFonts w:hint="default" w:ascii="Times New Roman" w:hAnsi="Times New Roman"/>
          <w:b/>
          <w:bCs/>
          <w:sz w:val="28"/>
          <w:szCs w:val="28"/>
          <w:lang w:val="en-US"/>
        </w:rPr>
      </w:pPr>
      <w:r>
        <w:rPr>
          <w:rFonts w:hint="default" w:ascii="Times New Roman" w:hAnsi="Times New Roman"/>
          <w:b/>
          <w:bCs/>
          <w:sz w:val="28"/>
          <w:szCs w:val="28"/>
          <w:lang w:val="en-US"/>
        </w:rPr>
        <w:t xml:space="preserve"> Frameworks </w:t>
      </w:r>
    </w:p>
    <w:p w14:paraId="428A0FE7">
      <w:pPr>
        <w:rPr>
          <w:rFonts w:hint="default" w:ascii="Times New Roman" w:hAnsi="Times New Roman"/>
          <w:sz w:val="28"/>
          <w:szCs w:val="28"/>
          <w:lang w:val="en-US"/>
        </w:rPr>
      </w:pPr>
      <w:r>
        <w:rPr>
          <w:rFonts w:hint="default" w:ascii="Times New Roman" w:hAnsi="Times New Roman"/>
          <w:sz w:val="28"/>
          <w:szCs w:val="28"/>
          <w:lang w:val="en-US"/>
        </w:rPr>
        <w:t>In our web project, we use several frameworks to build a robust and efficient application:</w:t>
      </w:r>
    </w:p>
    <w:tbl>
      <w:tblPr>
        <w:tblStyle w:val="111"/>
        <w:tblpPr w:leftFromText="180" w:rightFromText="180" w:vertAnchor="text" w:horzAnchor="page" w:tblpX="1155" w:tblpY="28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4ECAA5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2CC97435">
            <w:pPr>
              <w:rPr>
                <w:rFonts w:hint="default" w:ascii="Times New Roman" w:hAnsi="Times New Roman"/>
                <w:b/>
                <w:bCs/>
                <w:sz w:val="28"/>
                <w:szCs w:val="28"/>
                <w:lang w:val="en-US"/>
              </w:rPr>
            </w:pPr>
            <w:r>
              <w:rPr>
                <w:rFonts w:hint="default" w:ascii="Times New Roman" w:hAnsi="Times New Roman"/>
                <w:b/>
                <w:bCs/>
                <w:sz w:val="28"/>
                <w:szCs w:val="28"/>
                <w:lang w:val="en-US"/>
              </w:rPr>
              <w:t xml:space="preserve"> 1. React</w:t>
            </w:r>
          </w:p>
          <w:p w14:paraId="02A3F954">
            <w:pPr>
              <w:rPr>
                <w:rFonts w:hint="default" w:ascii="Times New Roman" w:hAnsi="Times New Roman"/>
                <w:sz w:val="28"/>
                <w:szCs w:val="28"/>
                <w:vertAlign w:val="baseline"/>
              </w:rPr>
            </w:pPr>
            <w:r>
              <w:rPr>
                <w:rFonts w:hint="default" w:ascii="Times New Roman" w:hAnsi="Times New Roman"/>
                <w:sz w:val="28"/>
                <w:szCs w:val="28"/>
                <w:lang w:val="en-US"/>
              </w:rPr>
              <w:t>React is a JavaScript library for building user interfaces. It helps us create reusable components, making our code more modular and easier to manage.</w:t>
            </w:r>
          </w:p>
        </w:tc>
      </w:tr>
      <w:tr w14:paraId="1BDD05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2C6910F0">
            <w:pPr>
              <w:rPr>
                <w:rFonts w:hint="default" w:ascii="Times New Roman" w:hAnsi="Times New Roman"/>
                <w:b/>
                <w:bCs/>
                <w:sz w:val="28"/>
                <w:szCs w:val="28"/>
                <w:lang w:val="en-US"/>
              </w:rPr>
            </w:pPr>
            <w:r>
              <w:rPr>
                <w:rFonts w:hint="default" w:ascii="Times New Roman" w:hAnsi="Times New Roman"/>
                <w:b/>
                <w:bCs/>
                <w:sz w:val="28"/>
                <w:szCs w:val="28"/>
                <w:lang w:val="en-US"/>
              </w:rPr>
              <w:t xml:space="preserve"> 2. Bootstrap</w:t>
            </w:r>
          </w:p>
          <w:p w14:paraId="1341FED1">
            <w:pPr>
              <w:rPr>
                <w:rFonts w:hint="default" w:ascii="Times New Roman" w:hAnsi="Times New Roman"/>
                <w:sz w:val="28"/>
                <w:szCs w:val="28"/>
                <w:vertAlign w:val="baseline"/>
              </w:rPr>
            </w:pPr>
            <w:r>
              <w:rPr>
                <w:rFonts w:hint="default" w:ascii="Times New Roman" w:hAnsi="Times New Roman"/>
                <w:sz w:val="28"/>
                <w:szCs w:val="28"/>
                <w:lang w:val="en-US"/>
              </w:rPr>
              <w:t>Bootstrap is a front-end framework for designing responsive and mobile-first websites. It provides pre-designed components and a grid system, which helps in building a consistent and attractive UI.</w:t>
            </w:r>
          </w:p>
        </w:tc>
      </w:tr>
      <w:tr w14:paraId="4A97B3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4A21B8BE">
            <w:pPr>
              <w:rPr>
                <w:rFonts w:hint="default" w:ascii="Times New Roman" w:hAnsi="Times New Roman"/>
                <w:b/>
                <w:bCs/>
                <w:sz w:val="28"/>
                <w:szCs w:val="28"/>
                <w:lang w:val="en-US"/>
              </w:rPr>
            </w:pPr>
            <w:r>
              <w:rPr>
                <w:rFonts w:hint="default" w:ascii="Times New Roman" w:hAnsi="Times New Roman"/>
                <w:b/>
                <w:bCs/>
                <w:sz w:val="28"/>
                <w:szCs w:val="28"/>
                <w:lang w:val="en-US"/>
              </w:rPr>
              <w:t>3. React Bootstrap</w:t>
            </w:r>
          </w:p>
          <w:p w14:paraId="13DE7A02">
            <w:pPr>
              <w:rPr>
                <w:rFonts w:hint="default" w:ascii="Times New Roman" w:hAnsi="Times New Roman"/>
                <w:sz w:val="28"/>
                <w:szCs w:val="28"/>
                <w:vertAlign w:val="baseline"/>
              </w:rPr>
            </w:pPr>
            <w:r>
              <w:rPr>
                <w:rFonts w:hint="default" w:ascii="Times New Roman" w:hAnsi="Times New Roman"/>
                <w:sz w:val="28"/>
                <w:szCs w:val="28"/>
                <w:lang w:val="en-US"/>
              </w:rPr>
              <w:t>React Bootstrap is a library that integrates Bootstrap components with React, allowing us to use Bootstrap's design elements directly within our React components.</w:t>
            </w:r>
          </w:p>
        </w:tc>
      </w:tr>
      <w:tr w14:paraId="20934F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57FDD664">
            <w:pPr>
              <w:rPr>
                <w:rFonts w:hint="default" w:ascii="Times New Roman" w:hAnsi="Times New Roman"/>
                <w:b/>
                <w:bCs/>
                <w:sz w:val="28"/>
                <w:szCs w:val="28"/>
                <w:lang w:val="en-US"/>
              </w:rPr>
            </w:pPr>
            <w:r>
              <w:rPr>
                <w:rFonts w:hint="default" w:ascii="Times New Roman" w:hAnsi="Times New Roman"/>
                <w:b/>
                <w:bCs/>
                <w:sz w:val="28"/>
                <w:szCs w:val="28"/>
                <w:lang w:val="en-US"/>
              </w:rPr>
              <w:t>4. Styled Components</w:t>
            </w:r>
          </w:p>
          <w:p w14:paraId="2AEDA929">
            <w:pPr>
              <w:rPr>
                <w:rFonts w:hint="default" w:ascii="Times New Roman" w:hAnsi="Times New Roman"/>
                <w:sz w:val="28"/>
                <w:szCs w:val="28"/>
                <w:vertAlign w:val="baseline"/>
              </w:rPr>
            </w:pPr>
            <w:r>
              <w:rPr>
                <w:rFonts w:hint="default" w:ascii="Times New Roman" w:hAnsi="Times New Roman"/>
                <w:sz w:val="28"/>
                <w:szCs w:val="28"/>
                <w:lang w:val="en-US"/>
              </w:rPr>
              <w:t>Styled Components is a library for styling React components using CSS-in-JS. It allows us to write CSS directly within our JavaScript code, providing a more dynamic and scoped styling solution.</w:t>
            </w:r>
          </w:p>
        </w:tc>
      </w:tr>
      <w:tr w14:paraId="617DAA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5FB7BF92">
            <w:pPr>
              <w:rPr>
                <w:rFonts w:hint="default" w:ascii="Times New Roman" w:hAnsi="Times New Roman"/>
                <w:b/>
                <w:bCs/>
                <w:sz w:val="28"/>
                <w:szCs w:val="28"/>
                <w:lang w:val="en-US"/>
              </w:rPr>
            </w:pPr>
            <w:r>
              <w:rPr>
                <w:rFonts w:hint="default" w:ascii="Times New Roman" w:hAnsi="Times New Roman"/>
                <w:b/>
                <w:bCs/>
                <w:sz w:val="28"/>
                <w:szCs w:val="28"/>
                <w:lang w:val="en-US"/>
              </w:rPr>
              <w:t>5. React Router DOM</w:t>
            </w:r>
          </w:p>
          <w:p w14:paraId="7D05D62F">
            <w:pPr>
              <w:rPr>
                <w:rFonts w:hint="default" w:ascii="Times New Roman" w:hAnsi="Times New Roman"/>
                <w:sz w:val="28"/>
                <w:szCs w:val="28"/>
                <w:vertAlign w:val="baseline"/>
              </w:rPr>
            </w:pPr>
            <w:r>
              <w:rPr>
                <w:rFonts w:hint="default" w:ascii="Times New Roman" w:hAnsi="Times New Roman"/>
                <w:sz w:val="28"/>
                <w:szCs w:val="28"/>
                <w:lang w:val="en-US"/>
              </w:rPr>
              <w:t>React Router DOM is a routing library for React applications. It helps us manage navigation and rendering of different components based on the URL.</w:t>
            </w:r>
          </w:p>
        </w:tc>
      </w:tr>
      <w:tr w14:paraId="0BDFA5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130D3EC2">
            <w:pPr>
              <w:rPr>
                <w:rFonts w:hint="default" w:ascii="Times New Roman" w:hAnsi="Times New Roman"/>
                <w:b/>
                <w:bCs/>
                <w:sz w:val="28"/>
                <w:szCs w:val="28"/>
                <w:lang w:val="en-US"/>
              </w:rPr>
            </w:pPr>
            <w:r>
              <w:rPr>
                <w:rFonts w:hint="default" w:ascii="Times New Roman" w:hAnsi="Times New Roman"/>
                <w:b/>
                <w:bCs/>
                <w:sz w:val="28"/>
                <w:szCs w:val="28"/>
                <w:lang w:val="en-US"/>
              </w:rPr>
              <w:t>6. Reactstrap</w:t>
            </w:r>
          </w:p>
          <w:p w14:paraId="745900BF">
            <w:pPr>
              <w:rPr>
                <w:rFonts w:hint="default" w:ascii="Times New Roman" w:hAnsi="Times New Roman"/>
                <w:sz w:val="28"/>
                <w:szCs w:val="28"/>
                <w:lang w:val="en-US"/>
              </w:rPr>
            </w:pPr>
            <w:r>
              <w:rPr>
                <w:rFonts w:hint="default" w:ascii="Times New Roman" w:hAnsi="Times New Roman"/>
                <w:sz w:val="28"/>
                <w:szCs w:val="28"/>
                <w:lang w:val="en-US"/>
              </w:rPr>
              <w:t>Reactstrap is another library that provides Bootstrap components specifically for React. It offers a set of React components that follow Bootstrap's design guidelines.</w:t>
            </w:r>
          </w:p>
        </w:tc>
      </w:tr>
      <w:tr w14:paraId="77344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675F9FCF">
            <w:pPr>
              <w:rPr>
                <w:rFonts w:hint="default" w:ascii="Times New Roman" w:hAnsi="Times New Roman"/>
                <w:b/>
                <w:bCs/>
                <w:sz w:val="28"/>
                <w:szCs w:val="28"/>
                <w:lang w:val="en-US"/>
              </w:rPr>
            </w:pPr>
            <w:r>
              <w:rPr>
                <w:rFonts w:hint="default" w:ascii="Times New Roman" w:hAnsi="Times New Roman"/>
                <w:b/>
                <w:bCs/>
                <w:sz w:val="28"/>
                <w:szCs w:val="28"/>
                <w:lang w:val="en-US"/>
              </w:rPr>
              <w:t>7. MDB React UI Kit</w:t>
            </w:r>
          </w:p>
          <w:p w14:paraId="488574F4">
            <w:pPr>
              <w:rPr>
                <w:rFonts w:hint="default" w:ascii="Times New Roman" w:hAnsi="Times New Roman"/>
                <w:sz w:val="28"/>
                <w:szCs w:val="28"/>
                <w:lang w:val="en-US"/>
              </w:rPr>
            </w:pPr>
            <w:r>
              <w:rPr>
                <w:rFonts w:hint="default" w:ascii="Times New Roman" w:hAnsi="Times New Roman"/>
                <w:sz w:val="28"/>
                <w:szCs w:val="28"/>
              </w:rPr>
              <w:t>MDB React UI Kit is a collection of React components based on Material Design Bootstrap. It provides additional UI elements and styles to further enhance the visual appeal and user experience of our application.</w:t>
            </w:r>
          </w:p>
        </w:tc>
      </w:tr>
    </w:tbl>
    <w:p w14:paraId="2F9BA5DF">
      <w:pPr>
        <w:rPr>
          <w:rFonts w:hint="default" w:ascii="Times New Roman" w:hAnsi="Times New Roman"/>
          <w:sz w:val="28"/>
          <w:szCs w:val="28"/>
          <w:lang w:val="en-US"/>
        </w:rPr>
      </w:pPr>
    </w:p>
    <w:p w14:paraId="3B742EEE">
      <w:pPr>
        <w:rPr>
          <w:rFonts w:hint="default" w:ascii="Times New Roman" w:hAnsi="Times New Roman"/>
          <w:sz w:val="28"/>
          <w:szCs w:val="28"/>
          <w:lang w:val="en-US"/>
        </w:rPr>
      </w:pPr>
    </w:p>
    <w:p w14:paraId="6CCC2DDA">
      <w:pPr>
        <w:rPr>
          <w:rFonts w:hint="default" w:ascii="Times New Roman" w:hAnsi="Times New Roman"/>
          <w:sz w:val="28"/>
          <w:szCs w:val="28"/>
          <w:lang w:val="en-US"/>
        </w:rPr>
      </w:pPr>
    </w:p>
    <w:p w14:paraId="6629431D">
      <w:pPr>
        <w:rPr>
          <w:rFonts w:hint="default" w:ascii="Times New Roman" w:hAnsi="Times New Roman"/>
          <w:sz w:val="28"/>
          <w:szCs w:val="28"/>
          <w:lang w:val="en-US"/>
        </w:rPr>
      </w:pPr>
    </w:p>
    <w:p w14:paraId="5B14CEE6">
      <w:pPr>
        <w:rPr>
          <w:rFonts w:hint="default" w:ascii="Times New Roman" w:hAnsi="Times New Roman"/>
          <w:sz w:val="28"/>
          <w:szCs w:val="28"/>
          <w:lang w:val="en-US"/>
        </w:rPr>
      </w:pPr>
    </w:p>
    <w:p w14:paraId="02BD7CD6">
      <w:pPr>
        <w:rPr>
          <w:rFonts w:hint="default" w:ascii="Times New Roman" w:hAnsi="Times New Roman"/>
          <w:sz w:val="28"/>
          <w:szCs w:val="28"/>
          <w:lang w:val="en-US"/>
        </w:rPr>
      </w:pPr>
    </w:p>
    <w:p w14:paraId="6980DED0">
      <w:pPr>
        <w:rPr>
          <w:rFonts w:hint="default" w:ascii="Times New Roman" w:hAnsi="Times New Roman"/>
          <w:sz w:val="28"/>
          <w:szCs w:val="28"/>
          <w:lang w:val="en-US"/>
        </w:rPr>
      </w:pPr>
    </w:p>
    <w:p w14:paraId="788448BA">
      <w:pPr>
        <w:rPr>
          <w:rFonts w:hint="default" w:ascii="Times New Roman" w:hAnsi="Times New Roman"/>
          <w:sz w:val="28"/>
          <w:szCs w:val="28"/>
          <w:lang w:val="en-US"/>
        </w:rPr>
      </w:pPr>
    </w:p>
    <w:p w14:paraId="0FE0F330">
      <w:pPr>
        <w:rPr>
          <w:rFonts w:hint="default" w:ascii="Times New Roman" w:hAnsi="Times New Roman"/>
          <w:sz w:val="28"/>
          <w:szCs w:val="28"/>
          <w:lang w:val="en-US"/>
        </w:rPr>
      </w:pPr>
    </w:p>
    <w:p w14:paraId="1B38A7B8">
      <w:pPr>
        <w:rPr>
          <w:rFonts w:hint="default" w:ascii="Times New Roman" w:hAnsi="Times New Roman"/>
          <w:sz w:val="28"/>
          <w:szCs w:val="28"/>
          <w:lang w:val="en-US"/>
        </w:rPr>
      </w:pPr>
    </w:p>
    <w:p w14:paraId="2023C2C3">
      <w:pPr>
        <w:rPr>
          <w:rFonts w:hint="default" w:ascii="Times New Roman" w:hAnsi="Times New Roman"/>
          <w:sz w:val="28"/>
          <w:szCs w:val="28"/>
          <w:lang w:val="en-US"/>
        </w:rPr>
      </w:pPr>
    </w:p>
    <w:p w14:paraId="4CC17DB0">
      <w:pPr>
        <w:rPr>
          <w:rFonts w:hint="default" w:ascii="Times New Roman" w:hAnsi="Times New Roman"/>
          <w:sz w:val="28"/>
          <w:szCs w:val="28"/>
          <w:lang w:val="en-US"/>
        </w:rPr>
      </w:pPr>
    </w:p>
    <w:p w14:paraId="549E9B5F">
      <w:pPr>
        <w:rPr>
          <w:rFonts w:hint="default" w:ascii="Times New Roman" w:hAnsi="Times New Roman"/>
          <w:sz w:val="28"/>
          <w:szCs w:val="28"/>
          <w:lang w:val="en-US"/>
        </w:rPr>
      </w:pPr>
    </w:p>
    <w:p w14:paraId="4CDD638B">
      <w:pPr>
        <w:rPr>
          <w:rFonts w:hint="default" w:ascii="Times New Roman" w:hAnsi="Times New Roman"/>
          <w:sz w:val="28"/>
          <w:szCs w:val="28"/>
          <w:lang w:val="en-US"/>
        </w:rPr>
      </w:pPr>
    </w:p>
    <w:p w14:paraId="7B0D80FC">
      <w:pPr>
        <w:rPr>
          <w:rFonts w:hint="default" w:ascii="Times New Roman" w:hAnsi="Times New Roman"/>
          <w:sz w:val="28"/>
          <w:szCs w:val="28"/>
          <w:lang w:val="en-US"/>
        </w:rPr>
      </w:pPr>
    </w:p>
    <w:p w14:paraId="19E68019">
      <w:pPr>
        <w:rPr>
          <w:rFonts w:hint="default" w:ascii="Times New Roman" w:hAnsi="Times New Roman"/>
          <w:sz w:val="28"/>
          <w:szCs w:val="28"/>
          <w:lang w:val="en-US"/>
        </w:rPr>
      </w:pPr>
    </w:p>
    <w:p w14:paraId="727D4BA6">
      <w:pPr>
        <w:rPr>
          <w:rFonts w:hint="default" w:ascii="Times New Roman" w:hAnsi="Times New Roman"/>
          <w:sz w:val="28"/>
          <w:szCs w:val="28"/>
          <w:lang w:val="en-US"/>
        </w:rPr>
      </w:pPr>
    </w:p>
    <w:p w14:paraId="10DA1FB7">
      <w:pPr>
        <w:rPr>
          <w:rFonts w:hint="default" w:ascii="Times New Roman" w:hAnsi="Times New Roman"/>
          <w:sz w:val="28"/>
          <w:szCs w:val="28"/>
          <w:lang w:val="en-US"/>
        </w:rPr>
      </w:pPr>
    </w:p>
    <w:p w14:paraId="685407BB">
      <w:pPr>
        <w:rPr>
          <w:rFonts w:hint="default" w:ascii="Times New Roman" w:hAnsi="Times New Roman"/>
          <w:sz w:val="28"/>
          <w:szCs w:val="28"/>
          <w:lang w:val="en-US"/>
        </w:rPr>
      </w:pPr>
    </w:p>
    <w:p w14:paraId="481404C4">
      <w:pPr>
        <w:rPr>
          <w:rFonts w:hint="default" w:ascii="Times New Roman" w:hAnsi="Times New Roman"/>
          <w:sz w:val="28"/>
          <w:szCs w:val="28"/>
          <w:lang w:val="en-US"/>
        </w:rPr>
      </w:pPr>
    </w:p>
    <w:p w14:paraId="6EFC3618">
      <w:pPr>
        <w:rPr>
          <w:rFonts w:hint="default" w:ascii="Times New Roman" w:hAnsi="Times New Roman"/>
          <w:sz w:val="28"/>
          <w:szCs w:val="28"/>
          <w:lang w:val="en-US"/>
        </w:rPr>
      </w:pPr>
    </w:p>
    <w:p w14:paraId="42BBF71A">
      <w:pPr>
        <w:rPr>
          <w:rFonts w:hint="default" w:ascii="Times New Roman" w:hAnsi="Times New Roman"/>
          <w:sz w:val="28"/>
          <w:szCs w:val="28"/>
          <w:lang w:val="en-US"/>
        </w:rPr>
      </w:pPr>
    </w:p>
    <w:p w14:paraId="3A331F51">
      <w:pPr>
        <w:rPr>
          <w:rFonts w:hint="default" w:ascii="Times New Roman" w:hAnsi="Times New Roman"/>
          <w:sz w:val="28"/>
          <w:szCs w:val="28"/>
          <w:lang w:val="en-US"/>
        </w:rPr>
      </w:pPr>
    </w:p>
    <w:p w14:paraId="4A58BD4C">
      <w:pPr>
        <w:rPr>
          <w:rFonts w:hint="default" w:ascii="Times New Roman" w:hAnsi="Times New Roman"/>
          <w:sz w:val="28"/>
          <w:szCs w:val="28"/>
          <w:lang w:val="en-US"/>
        </w:rPr>
      </w:pPr>
    </w:p>
    <w:p w14:paraId="406CFD09">
      <w:pPr>
        <w:numPr>
          <w:numId w:val="0"/>
        </w:numPr>
        <w:ind w:leftChars="0"/>
        <w:rPr>
          <w:rFonts w:hint="default" w:ascii="Times New Roman" w:hAnsi="Times New Roman"/>
          <w:b/>
          <w:bCs/>
          <w:sz w:val="28"/>
          <w:szCs w:val="28"/>
        </w:rPr>
      </w:pPr>
    </w:p>
    <w:p w14:paraId="5A73D1D3">
      <w:pPr>
        <w:numPr>
          <w:numId w:val="0"/>
        </w:numPr>
        <w:ind w:leftChars="0"/>
        <w:rPr>
          <w:rFonts w:hint="default" w:ascii="Times New Roman" w:hAnsi="Times New Roman"/>
          <w:b/>
          <w:bCs/>
          <w:sz w:val="28"/>
          <w:szCs w:val="28"/>
        </w:rPr>
      </w:pPr>
    </w:p>
    <w:p w14:paraId="7F3E0DC6">
      <w:pPr>
        <w:numPr>
          <w:numId w:val="0"/>
        </w:numPr>
        <w:ind w:leftChars="0"/>
        <w:rPr>
          <w:rFonts w:hint="default" w:ascii="Times New Roman" w:hAnsi="Times New Roman"/>
          <w:b/>
          <w:bCs/>
          <w:sz w:val="28"/>
          <w:szCs w:val="28"/>
        </w:rPr>
      </w:pPr>
    </w:p>
    <w:p w14:paraId="0508BA4D">
      <w:pPr>
        <w:numPr>
          <w:numId w:val="0"/>
        </w:numPr>
        <w:ind w:leftChars="0"/>
        <w:rPr>
          <w:rFonts w:hint="default" w:ascii="Times New Roman" w:hAnsi="Times New Roman"/>
          <w:b/>
          <w:bCs/>
          <w:sz w:val="28"/>
          <w:szCs w:val="28"/>
        </w:rPr>
      </w:pPr>
      <w:r>
        <w:rPr>
          <w:rFonts w:hint="default" w:ascii="Times New Roman" w:hAnsi="Times New Roman"/>
          <w:b/>
          <w:bCs/>
          <w:sz w:val="28"/>
          <w:szCs w:val="28"/>
        </w:rPr>
        <w:t xml:space="preserve">Tools &amp; Libraries </w:t>
      </w:r>
    </w:p>
    <w:p w14:paraId="02DE3EE1">
      <w:pPr>
        <w:rPr>
          <w:rFonts w:hint="default" w:ascii="Times New Roman" w:hAnsi="Times New Roman"/>
          <w:sz w:val="28"/>
          <w:szCs w:val="28"/>
        </w:rPr>
      </w:pPr>
    </w:p>
    <w:p w14:paraId="03374756">
      <w:pPr>
        <w:rPr>
          <w:rFonts w:hint="default" w:ascii="Times New Roman" w:hAnsi="Times New Roman"/>
          <w:sz w:val="28"/>
          <w:szCs w:val="28"/>
        </w:rPr>
      </w:pPr>
      <w:r>
        <w:rPr>
          <w:rFonts w:hint="default" w:ascii="Times New Roman" w:hAnsi="Times New Roman"/>
          <w:sz w:val="28"/>
          <w:szCs w:val="28"/>
        </w:rPr>
        <w:t>In addition to the frameworks, we utilize various tools and libraries to streamline our development process and enhance the functionality of our web project:</w:t>
      </w:r>
    </w:p>
    <w:tbl>
      <w:tblPr>
        <w:tblStyle w:val="111"/>
        <w:tblpPr w:leftFromText="180" w:rightFromText="180" w:vertAnchor="text" w:horzAnchor="page" w:tblpX="1155" w:tblpY="28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1191E9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26C60800">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1. Font Awesome</w:t>
            </w:r>
          </w:p>
          <w:p w14:paraId="0FF4C104">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18"/>
                <w:szCs w:val="18"/>
              </w:rPr>
            </w:pPr>
            <w:r>
              <w:rPr>
                <w:rStyle w:val="92"/>
                <w:rFonts w:hint="default" w:ascii="Times New Roman" w:hAnsi="Times New Roman" w:cs="Times New Roman"/>
                <w:sz w:val="18"/>
                <w:szCs w:val="18"/>
              </w:rPr>
              <w:t>Packages:</w:t>
            </w:r>
            <w:r>
              <w:rPr>
                <w:rFonts w:hint="default" w:ascii="Times New Roman" w:hAnsi="Times New Roman" w:cs="Times New Roman"/>
                <w:sz w:val="18"/>
                <w:szCs w:val="18"/>
              </w:rPr>
              <w:t xml:space="preserve"> </w:t>
            </w:r>
            <w:r>
              <w:rPr>
                <w:rStyle w:val="44"/>
                <w:rFonts w:hint="default" w:ascii="Times New Roman" w:hAnsi="Times New Roman" w:cs="Times New Roman"/>
                <w:sz w:val="18"/>
                <w:szCs w:val="18"/>
              </w:rPr>
              <w:t>@fortawesome/fontawesome-free</w:t>
            </w:r>
            <w:r>
              <w:rPr>
                <w:rFonts w:hint="default" w:ascii="Times New Roman" w:hAnsi="Times New Roman" w:cs="Times New Roman"/>
                <w:sz w:val="18"/>
                <w:szCs w:val="18"/>
              </w:rPr>
              <w:t xml:space="preserve">, </w:t>
            </w:r>
            <w:r>
              <w:rPr>
                <w:rStyle w:val="44"/>
                <w:rFonts w:hint="default" w:ascii="Times New Roman" w:hAnsi="Times New Roman" w:cs="Times New Roman"/>
                <w:sz w:val="18"/>
                <w:szCs w:val="18"/>
              </w:rPr>
              <w:t>@fortawesome/free-solid-svg-icons</w:t>
            </w:r>
            <w:r>
              <w:rPr>
                <w:rFonts w:hint="default" w:ascii="Times New Roman" w:hAnsi="Times New Roman" w:cs="Times New Roman"/>
                <w:sz w:val="18"/>
                <w:szCs w:val="18"/>
              </w:rPr>
              <w:t xml:space="preserve">, </w:t>
            </w:r>
            <w:r>
              <w:rPr>
                <w:rStyle w:val="44"/>
                <w:rFonts w:hint="default" w:ascii="Times New Roman" w:hAnsi="Times New Roman" w:cs="Times New Roman"/>
                <w:sz w:val="18"/>
                <w:szCs w:val="18"/>
              </w:rPr>
              <w:t>@fortawesome/react-fontawesome</w:t>
            </w:r>
          </w:p>
          <w:p w14:paraId="709D70FB">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vertAlign w:val="baseline"/>
              </w:rPr>
            </w:pPr>
            <w:r>
              <w:rPr>
                <w:rStyle w:val="92"/>
                <w:rFonts w:hint="default" w:ascii="Times New Roman" w:hAnsi="Times New Roman" w:cs="Times New Roman"/>
                <w:sz w:val="18"/>
                <w:szCs w:val="18"/>
              </w:rPr>
              <w:t>Purpose:</w:t>
            </w:r>
            <w:r>
              <w:rPr>
                <w:rFonts w:hint="default" w:ascii="Times New Roman" w:hAnsi="Times New Roman" w:cs="Times New Roman"/>
                <w:sz w:val="18"/>
                <w:szCs w:val="18"/>
              </w:rPr>
              <w:t xml:space="preserve"> Provides a wide range of icons to enhance the visual appeal and usability of our application</w:t>
            </w:r>
          </w:p>
        </w:tc>
      </w:tr>
      <w:tr w14:paraId="71BAD8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2641B20D">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2. Testing Libraries</w:t>
            </w:r>
          </w:p>
          <w:p w14:paraId="3F339A25">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18"/>
                <w:szCs w:val="18"/>
              </w:rPr>
            </w:pPr>
            <w:r>
              <w:rPr>
                <w:rStyle w:val="92"/>
                <w:rFonts w:hint="default" w:ascii="Times New Roman" w:hAnsi="Times New Roman" w:cs="Times New Roman"/>
                <w:sz w:val="18"/>
                <w:szCs w:val="18"/>
              </w:rPr>
              <w:t>Packages:</w:t>
            </w:r>
            <w:r>
              <w:rPr>
                <w:rFonts w:hint="default" w:ascii="Times New Roman" w:hAnsi="Times New Roman" w:cs="Times New Roman"/>
                <w:sz w:val="18"/>
                <w:szCs w:val="18"/>
              </w:rPr>
              <w:t xml:space="preserve"> </w:t>
            </w:r>
            <w:r>
              <w:rPr>
                <w:rStyle w:val="44"/>
                <w:rFonts w:hint="default" w:ascii="Times New Roman" w:hAnsi="Times New Roman" w:cs="Times New Roman"/>
                <w:sz w:val="18"/>
                <w:szCs w:val="18"/>
              </w:rPr>
              <w:t>@testing-library/jest-dom</w:t>
            </w:r>
            <w:r>
              <w:rPr>
                <w:rFonts w:hint="default" w:ascii="Times New Roman" w:hAnsi="Times New Roman" w:cs="Times New Roman"/>
                <w:sz w:val="18"/>
                <w:szCs w:val="18"/>
              </w:rPr>
              <w:t xml:space="preserve">, </w:t>
            </w:r>
            <w:r>
              <w:rPr>
                <w:rStyle w:val="44"/>
                <w:rFonts w:hint="default" w:ascii="Times New Roman" w:hAnsi="Times New Roman" w:cs="Times New Roman"/>
                <w:sz w:val="18"/>
                <w:szCs w:val="18"/>
              </w:rPr>
              <w:t>@testing-library/react</w:t>
            </w:r>
            <w:r>
              <w:rPr>
                <w:rFonts w:hint="default" w:ascii="Times New Roman" w:hAnsi="Times New Roman" w:cs="Times New Roman"/>
                <w:sz w:val="18"/>
                <w:szCs w:val="18"/>
              </w:rPr>
              <w:t xml:space="preserve">, </w:t>
            </w:r>
            <w:r>
              <w:rPr>
                <w:rStyle w:val="44"/>
                <w:rFonts w:hint="default" w:ascii="Times New Roman" w:hAnsi="Times New Roman" w:cs="Times New Roman"/>
                <w:sz w:val="18"/>
                <w:szCs w:val="18"/>
              </w:rPr>
              <w:t>@testing-library/user-event</w:t>
            </w:r>
          </w:p>
          <w:p w14:paraId="65335F5B">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vertAlign w:val="baseline"/>
              </w:rPr>
            </w:pPr>
            <w:r>
              <w:rPr>
                <w:rStyle w:val="92"/>
                <w:rFonts w:hint="default" w:ascii="Times New Roman" w:hAnsi="Times New Roman" w:cs="Times New Roman"/>
                <w:sz w:val="18"/>
                <w:szCs w:val="18"/>
              </w:rPr>
              <w:t>Purpose:</w:t>
            </w:r>
            <w:r>
              <w:rPr>
                <w:rFonts w:hint="default" w:ascii="Times New Roman" w:hAnsi="Times New Roman" w:cs="Times New Roman"/>
                <w:sz w:val="18"/>
                <w:szCs w:val="18"/>
              </w:rPr>
              <w:t xml:space="preserve"> Used for testing React components to ensure reliability and performance.</w:t>
            </w:r>
          </w:p>
        </w:tc>
      </w:tr>
      <w:tr w14:paraId="4C8759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58A2CCA2">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 AOS (Animate On Scroll)</w:t>
            </w:r>
          </w:p>
          <w:p w14:paraId="4D099255">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18"/>
                <w:szCs w:val="18"/>
              </w:rPr>
            </w:pPr>
            <w:r>
              <w:rPr>
                <w:rStyle w:val="92"/>
                <w:rFonts w:hint="default" w:ascii="Times New Roman" w:hAnsi="Times New Roman" w:cs="Times New Roman"/>
                <w:sz w:val="18"/>
                <w:szCs w:val="18"/>
              </w:rPr>
              <w:t>Package:</w:t>
            </w:r>
            <w:r>
              <w:rPr>
                <w:rFonts w:hint="default" w:ascii="Times New Roman" w:hAnsi="Times New Roman" w:cs="Times New Roman"/>
                <w:sz w:val="18"/>
                <w:szCs w:val="18"/>
              </w:rPr>
              <w:t xml:space="preserve"> </w:t>
            </w:r>
            <w:r>
              <w:rPr>
                <w:rStyle w:val="44"/>
                <w:rFonts w:hint="default" w:ascii="Times New Roman" w:hAnsi="Times New Roman" w:cs="Times New Roman"/>
                <w:sz w:val="18"/>
                <w:szCs w:val="18"/>
              </w:rPr>
              <w:t>aos</w:t>
            </w:r>
          </w:p>
          <w:p w14:paraId="1B7EFFDF">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vertAlign w:val="baseline"/>
              </w:rPr>
            </w:pPr>
            <w:r>
              <w:rPr>
                <w:rStyle w:val="92"/>
                <w:rFonts w:hint="default" w:ascii="Times New Roman" w:hAnsi="Times New Roman" w:cs="Times New Roman"/>
                <w:sz w:val="18"/>
                <w:szCs w:val="18"/>
              </w:rPr>
              <w:t>Purpose:</w:t>
            </w:r>
            <w:r>
              <w:rPr>
                <w:rFonts w:hint="default" w:ascii="Times New Roman" w:hAnsi="Times New Roman" w:cs="Times New Roman"/>
                <w:sz w:val="18"/>
                <w:szCs w:val="18"/>
              </w:rPr>
              <w:t xml:space="preserve"> Adds scroll animations to our application, improving the user experience.</w:t>
            </w:r>
          </w:p>
        </w:tc>
      </w:tr>
      <w:tr w14:paraId="1E7C35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70A47A80">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 Axios</w:t>
            </w:r>
          </w:p>
          <w:p w14:paraId="01E2C75F">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18"/>
                <w:szCs w:val="18"/>
              </w:rPr>
            </w:pPr>
            <w:r>
              <w:rPr>
                <w:rStyle w:val="92"/>
                <w:rFonts w:hint="default" w:ascii="Times New Roman" w:hAnsi="Times New Roman" w:cs="Times New Roman"/>
                <w:sz w:val="18"/>
                <w:szCs w:val="18"/>
              </w:rPr>
              <w:t>Package:</w:t>
            </w:r>
            <w:r>
              <w:rPr>
                <w:rFonts w:hint="default" w:ascii="Times New Roman" w:hAnsi="Times New Roman" w:cs="Times New Roman"/>
                <w:sz w:val="18"/>
                <w:szCs w:val="18"/>
              </w:rPr>
              <w:t xml:space="preserve"> </w:t>
            </w:r>
            <w:r>
              <w:rPr>
                <w:rStyle w:val="44"/>
                <w:rFonts w:hint="default" w:ascii="Times New Roman" w:hAnsi="Times New Roman" w:cs="Times New Roman"/>
                <w:sz w:val="18"/>
                <w:szCs w:val="18"/>
              </w:rPr>
              <w:t>axios</w:t>
            </w:r>
          </w:p>
          <w:p w14:paraId="6C517E33">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4"/>
                <w:szCs w:val="24"/>
                <w:vertAlign w:val="baseline"/>
              </w:rPr>
            </w:pPr>
            <w:r>
              <w:rPr>
                <w:rStyle w:val="92"/>
                <w:rFonts w:hint="default" w:ascii="Times New Roman" w:hAnsi="Times New Roman" w:cs="Times New Roman"/>
                <w:sz w:val="18"/>
                <w:szCs w:val="18"/>
              </w:rPr>
              <w:t>Purpose:</w:t>
            </w:r>
            <w:r>
              <w:rPr>
                <w:rFonts w:hint="default" w:ascii="Times New Roman" w:hAnsi="Times New Roman" w:cs="Times New Roman"/>
                <w:sz w:val="18"/>
                <w:szCs w:val="18"/>
              </w:rPr>
              <w:t xml:space="preserve"> A promise-based HTTP client used for making API requests and handling responses efficiently.</w:t>
            </w:r>
          </w:p>
        </w:tc>
      </w:tr>
      <w:tr w14:paraId="4383D6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41EF866F">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 Formik</w:t>
            </w:r>
          </w:p>
          <w:p w14:paraId="46F7428D">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18"/>
                <w:szCs w:val="18"/>
              </w:rPr>
            </w:pPr>
            <w:r>
              <w:rPr>
                <w:rStyle w:val="92"/>
                <w:rFonts w:hint="default" w:ascii="Times New Roman" w:hAnsi="Times New Roman" w:cs="Times New Roman"/>
                <w:sz w:val="18"/>
                <w:szCs w:val="18"/>
              </w:rPr>
              <w:t>Package:</w:t>
            </w:r>
            <w:r>
              <w:rPr>
                <w:rFonts w:hint="default" w:ascii="Times New Roman" w:hAnsi="Times New Roman" w:cs="Times New Roman"/>
                <w:sz w:val="18"/>
                <w:szCs w:val="18"/>
              </w:rPr>
              <w:t xml:space="preserve"> </w:t>
            </w:r>
            <w:r>
              <w:rPr>
                <w:rStyle w:val="44"/>
                <w:rFonts w:hint="default" w:ascii="Times New Roman" w:hAnsi="Times New Roman" w:cs="Times New Roman"/>
                <w:sz w:val="18"/>
                <w:szCs w:val="18"/>
              </w:rPr>
              <w:t>formik</w:t>
            </w:r>
          </w:p>
          <w:p w14:paraId="31F3EAD7">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vertAlign w:val="baseline"/>
              </w:rPr>
            </w:pPr>
            <w:r>
              <w:rPr>
                <w:rStyle w:val="92"/>
                <w:rFonts w:hint="default" w:ascii="Times New Roman" w:hAnsi="Times New Roman" w:cs="Times New Roman"/>
                <w:sz w:val="18"/>
                <w:szCs w:val="18"/>
              </w:rPr>
              <w:t>Purpose:</w:t>
            </w:r>
            <w:r>
              <w:rPr>
                <w:rFonts w:hint="default" w:ascii="Times New Roman" w:hAnsi="Times New Roman" w:cs="Times New Roman"/>
                <w:sz w:val="18"/>
                <w:szCs w:val="18"/>
              </w:rPr>
              <w:t xml:space="preserve"> Simplifies form management, validation, and handling in React applications.</w:t>
            </w:r>
          </w:p>
        </w:tc>
      </w:tr>
      <w:tr w14:paraId="5A2A6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4F703224">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6. Lodash</w:t>
            </w:r>
          </w:p>
          <w:p w14:paraId="00139C5F">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18"/>
                <w:szCs w:val="18"/>
              </w:rPr>
            </w:pPr>
            <w:r>
              <w:rPr>
                <w:rStyle w:val="92"/>
                <w:rFonts w:hint="default" w:ascii="Times New Roman" w:hAnsi="Times New Roman" w:cs="Times New Roman"/>
                <w:sz w:val="18"/>
                <w:szCs w:val="18"/>
              </w:rPr>
              <w:t>Package:</w:t>
            </w:r>
            <w:r>
              <w:rPr>
                <w:rFonts w:hint="default" w:ascii="Times New Roman" w:hAnsi="Times New Roman" w:cs="Times New Roman"/>
                <w:sz w:val="18"/>
                <w:szCs w:val="18"/>
              </w:rPr>
              <w:t xml:space="preserve"> </w:t>
            </w:r>
            <w:r>
              <w:rPr>
                <w:rStyle w:val="44"/>
                <w:rFonts w:hint="default" w:ascii="Times New Roman" w:hAnsi="Times New Roman" w:cs="Times New Roman"/>
                <w:sz w:val="18"/>
                <w:szCs w:val="18"/>
              </w:rPr>
              <w:t>lodash</w:t>
            </w:r>
          </w:p>
          <w:p w14:paraId="594FF120">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4"/>
                <w:szCs w:val="24"/>
                <w:lang w:val="en-US"/>
              </w:rPr>
            </w:pPr>
            <w:r>
              <w:rPr>
                <w:rStyle w:val="92"/>
                <w:rFonts w:hint="default" w:ascii="Times New Roman" w:hAnsi="Times New Roman" w:cs="Times New Roman"/>
                <w:sz w:val="18"/>
                <w:szCs w:val="18"/>
              </w:rPr>
              <w:t>Purpose:</w:t>
            </w:r>
            <w:r>
              <w:rPr>
                <w:rFonts w:hint="default" w:ascii="Times New Roman" w:hAnsi="Times New Roman" w:cs="Times New Roman"/>
                <w:sz w:val="18"/>
                <w:szCs w:val="18"/>
              </w:rPr>
              <w:t xml:space="preserve"> A utility library that provides helpful functions for common programming tasks, making our code cleaner and more efficient.</w:t>
            </w:r>
          </w:p>
        </w:tc>
      </w:tr>
      <w:tr w14:paraId="19D7CD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7" w:hRule="atLeast"/>
        </w:trPr>
        <w:tc>
          <w:tcPr>
            <w:tcW w:w="9350" w:type="dxa"/>
          </w:tcPr>
          <w:p w14:paraId="460C686B">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7. Use HTTP</w:t>
            </w:r>
          </w:p>
          <w:p w14:paraId="67BD19B5">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18"/>
                <w:szCs w:val="18"/>
              </w:rPr>
            </w:pPr>
            <w:r>
              <w:rPr>
                <w:rStyle w:val="92"/>
                <w:rFonts w:hint="default" w:ascii="Times New Roman" w:hAnsi="Times New Roman" w:cs="Times New Roman"/>
                <w:sz w:val="18"/>
                <w:szCs w:val="18"/>
              </w:rPr>
              <w:t>Package:</w:t>
            </w:r>
            <w:r>
              <w:rPr>
                <w:rFonts w:hint="default" w:ascii="Times New Roman" w:hAnsi="Times New Roman" w:cs="Times New Roman"/>
                <w:sz w:val="18"/>
                <w:szCs w:val="18"/>
              </w:rPr>
              <w:t xml:space="preserve"> </w:t>
            </w:r>
            <w:r>
              <w:rPr>
                <w:rStyle w:val="44"/>
                <w:rFonts w:hint="default" w:ascii="Times New Roman" w:hAnsi="Times New Roman" w:cs="Times New Roman"/>
                <w:sz w:val="18"/>
                <w:szCs w:val="18"/>
              </w:rPr>
              <w:t>use-http</w:t>
            </w:r>
          </w:p>
          <w:p w14:paraId="1C1EE854">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4"/>
                <w:szCs w:val="24"/>
                <w:lang w:val="en-US"/>
              </w:rPr>
            </w:pPr>
            <w:r>
              <w:rPr>
                <w:rStyle w:val="92"/>
                <w:rFonts w:hint="default" w:ascii="Times New Roman" w:hAnsi="Times New Roman" w:cs="Times New Roman"/>
                <w:sz w:val="18"/>
                <w:szCs w:val="18"/>
              </w:rPr>
              <w:t>Purpose:</w:t>
            </w:r>
            <w:r>
              <w:rPr>
                <w:rFonts w:hint="default" w:ascii="Times New Roman" w:hAnsi="Times New Roman" w:cs="Times New Roman"/>
                <w:sz w:val="18"/>
                <w:szCs w:val="18"/>
              </w:rPr>
              <w:t xml:space="preserve"> A custom hook for making HTTP requests in React applications, simplifying data fetching and handling.</w:t>
            </w:r>
          </w:p>
        </w:tc>
      </w:tr>
      <w:tr w14:paraId="6F0808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7" w:hRule="atLeast"/>
        </w:trPr>
        <w:tc>
          <w:tcPr>
            <w:tcW w:w="9350" w:type="dxa"/>
          </w:tcPr>
          <w:p w14:paraId="078C3BA5">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8. Web Vitals</w:t>
            </w:r>
          </w:p>
          <w:p w14:paraId="5192D00F">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18"/>
                <w:szCs w:val="18"/>
              </w:rPr>
            </w:pPr>
            <w:r>
              <w:rPr>
                <w:rStyle w:val="92"/>
                <w:rFonts w:hint="default" w:ascii="Times New Roman" w:hAnsi="Times New Roman" w:cs="Times New Roman"/>
                <w:sz w:val="18"/>
                <w:szCs w:val="18"/>
              </w:rPr>
              <w:t>Package:</w:t>
            </w:r>
            <w:r>
              <w:rPr>
                <w:rFonts w:hint="default" w:ascii="Times New Roman" w:hAnsi="Times New Roman" w:cs="Times New Roman"/>
                <w:sz w:val="18"/>
                <w:szCs w:val="18"/>
              </w:rPr>
              <w:t xml:space="preserve"> </w:t>
            </w:r>
            <w:r>
              <w:rPr>
                <w:rStyle w:val="44"/>
                <w:rFonts w:hint="default" w:ascii="Times New Roman" w:hAnsi="Times New Roman" w:cs="Times New Roman"/>
                <w:sz w:val="18"/>
                <w:szCs w:val="18"/>
              </w:rPr>
              <w:t>web-vitals</w:t>
            </w:r>
          </w:p>
          <w:p w14:paraId="7E80D08D">
            <w:pPr>
              <w:keepNext w:val="0"/>
              <w:keepLines w:val="0"/>
              <w:widowControl/>
              <w:numPr>
                <w:ilvl w:val="0"/>
                <w:numId w:val="19"/>
              </w:numPr>
              <w:suppressLineNumbers w:val="0"/>
              <w:spacing w:before="0" w:beforeAutospacing="1" w:after="0" w:afterAutospacing="1"/>
              <w:ind w:left="720" w:hanging="360"/>
              <w:rPr>
                <w:rStyle w:val="92"/>
                <w:rFonts w:hint="default" w:ascii="Times New Roman" w:hAnsi="Times New Roman" w:cs="Times New Roman"/>
                <w:sz w:val="18"/>
                <w:szCs w:val="18"/>
              </w:rPr>
            </w:pPr>
            <w:r>
              <w:rPr>
                <w:rStyle w:val="92"/>
                <w:rFonts w:hint="default" w:ascii="Times New Roman" w:hAnsi="Times New Roman" w:cs="Times New Roman"/>
                <w:sz w:val="18"/>
                <w:szCs w:val="18"/>
              </w:rPr>
              <w:t>Purpose:</w:t>
            </w:r>
            <w:r>
              <w:rPr>
                <w:rFonts w:hint="default" w:ascii="Times New Roman" w:hAnsi="Times New Roman" w:cs="Times New Roman"/>
                <w:sz w:val="18"/>
                <w:szCs w:val="18"/>
              </w:rPr>
              <w:t xml:space="preserve"> Measures and reports essential web performance metrics to ensure a smooth user experience.</w:t>
            </w:r>
          </w:p>
        </w:tc>
      </w:tr>
      <w:tr w14:paraId="6F2E2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7" w:hRule="atLeast"/>
        </w:trPr>
        <w:tc>
          <w:tcPr>
            <w:tcW w:w="9350" w:type="dxa"/>
          </w:tcPr>
          <w:p w14:paraId="4AE8DE92">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9. Yup</w:t>
            </w:r>
          </w:p>
          <w:p w14:paraId="493209BF">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18"/>
                <w:szCs w:val="18"/>
              </w:rPr>
            </w:pPr>
            <w:r>
              <w:rPr>
                <w:rStyle w:val="92"/>
                <w:rFonts w:hint="default" w:ascii="Times New Roman" w:hAnsi="Times New Roman" w:cs="Times New Roman"/>
                <w:sz w:val="18"/>
                <w:szCs w:val="18"/>
              </w:rPr>
              <w:t>Package:</w:t>
            </w:r>
            <w:r>
              <w:rPr>
                <w:rFonts w:hint="default" w:ascii="Times New Roman" w:hAnsi="Times New Roman" w:cs="Times New Roman"/>
                <w:sz w:val="18"/>
                <w:szCs w:val="18"/>
              </w:rPr>
              <w:t xml:space="preserve"> </w:t>
            </w:r>
            <w:r>
              <w:rPr>
                <w:rStyle w:val="44"/>
                <w:rFonts w:hint="default" w:ascii="Times New Roman" w:hAnsi="Times New Roman" w:cs="Times New Roman"/>
                <w:sz w:val="18"/>
                <w:szCs w:val="18"/>
              </w:rPr>
              <w:t>yup</w:t>
            </w:r>
          </w:p>
          <w:p w14:paraId="529159CE">
            <w:pPr>
              <w:keepNext w:val="0"/>
              <w:keepLines w:val="0"/>
              <w:widowControl/>
              <w:numPr>
                <w:ilvl w:val="0"/>
                <w:numId w:val="20"/>
              </w:numPr>
              <w:suppressLineNumbers w:val="0"/>
              <w:spacing w:before="0" w:beforeAutospacing="1" w:after="0" w:afterAutospacing="1"/>
              <w:ind w:left="720" w:hanging="360"/>
              <w:rPr>
                <w:rStyle w:val="92"/>
                <w:rFonts w:hint="default" w:ascii="Times New Roman" w:hAnsi="Times New Roman" w:cs="Times New Roman"/>
                <w:sz w:val="18"/>
                <w:szCs w:val="18"/>
              </w:rPr>
            </w:pPr>
            <w:r>
              <w:rPr>
                <w:rStyle w:val="92"/>
                <w:rFonts w:hint="default" w:ascii="Times New Roman" w:hAnsi="Times New Roman" w:cs="Times New Roman"/>
                <w:sz w:val="18"/>
                <w:szCs w:val="18"/>
              </w:rPr>
              <w:t>Purpose:</w:t>
            </w:r>
            <w:r>
              <w:rPr>
                <w:rFonts w:hint="default" w:ascii="Times New Roman" w:hAnsi="Times New Roman" w:cs="Times New Roman"/>
                <w:sz w:val="18"/>
                <w:szCs w:val="18"/>
              </w:rPr>
              <w:t xml:space="preserve"> A schema validation library used for validating form inputs and ensuring data integrity.</w:t>
            </w:r>
          </w:p>
        </w:tc>
      </w:tr>
      <w:tr w14:paraId="5D5E8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7" w:hRule="atLeast"/>
        </w:trPr>
        <w:tc>
          <w:tcPr>
            <w:tcW w:w="9350" w:type="dxa"/>
          </w:tcPr>
          <w:p w14:paraId="6AF8690A">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10. React Icons</w:t>
            </w:r>
          </w:p>
          <w:p w14:paraId="68CBCF8D">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18"/>
                <w:szCs w:val="18"/>
              </w:rPr>
            </w:pPr>
            <w:r>
              <w:rPr>
                <w:rStyle w:val="92"/>
                <w:rFonts w:hint="default" w:ascii="Times New Roman" w:hAnsi="Times New Roman" w:cs="Times New Roman"/>
                <w:sz w:val="18"/>
                <w:szCs w:val="18"/>
              </w:rPr>
              <w:t>Package:</w:t>
            </w:r>
            <w:r>
              <w:rPr>
                <w:rFonts w:hint="default" w:ascii="Times New Roman" w:hAnsi="Times New Roman" w:cs="Times New Roman"/>
                <w:sz w:val="18"/>
                <w:szCs w:val="18"/>
              </w:rPr>
              <w:t xml:space="preserve"> </w:t>
            </w:r>
            <w:r>
              <w:rPr>
                <w:rStyle w:val="44"/>
                <w:rFonts w:hint="default" w:ascii="Times New Roman" w:hAnsi="Times New Roman" w:cs="Times New Roman"/>
                <w:sz w:val="18"/>
                <w:szCs w:val="18"/>
              </w:rPr>
              <w:t>react-icons</w:t>
            </w:r>
          </w:p>
          <w:p w14:paraId="6BDAA13C">
            <w:pPr>
              <w:keepNext w:val="0"/>
              <w:keepLines w:val="0"/>
              <w:widowControl/>
              <w:numPr>
                <w:ilvl w:val="0"/>
                <w:numId w:val="21"/>
              </w:numPr>
              <w:suppressLineNumbers w:val="0"/>
              <w:spacing w:before="0" w:beforeAutospacing="1" w:after="0" w:afterAutospacing="1"/>
              <w:ind w:left="720" w:hanging="360"/>
              <w:rPr>
                <w:rStyle w:val="92"/>
                <w:rFonts w:hint="default" w:ascii="Times New Roman" w:hAnsi="Times New Roman" w:cs="Times New Roman"/>
                <w:sz w:val="18"/>
                <w:szCs w:val="18"/>
              </w:rPr>
            </w:pPr>
            <w:r>
              <w:rPr>
                <w:rStyle w:val="92"/>
                <w:rFonts w:hint="default" w:ascii="Times New Roman" w:hAnsi="Times New Roman" w:cs="Times New Roman"/>
                <w:sz w:val="18"/>
                <w:szCs w:val="18"/>
              </w:rPr>
              <w:t>Purpose:</w:t>
            </w:r>
            <w:r>
              <w:rPr>
                <w:rFonts w:hint="default" w:ascii="Times New Roman" w:hAnsi="Times New Roman" w:cs="Times New Roman"/>
                <w:sz w:val="18"/>
                <w:szCs w:val="18"/>
              </w:rPr>
              <w:t xml:space="preserve"> A library of popular icons for React projects, providing a convenient way to include various icons in our application.</w:t>
            </w:r>
          </w:p>
        </w:tc>
      </w:tr>
    </w:tbl>
    <w:p w14:paraId="76805BB1">
      <w:pPr>
        <w:rPr>
          <w:rFonts w:hint="default" w:ascii="Times New Roman" w:hAnsi="Times New Roman" w:cstheme="minorBidi"/>
          <w:sz w:val="28"/>
          <w:szCs w:val="28"/>
          <w:lang w:val="en-US" w:bidi="ar-EG"/>
        </w:rPr>
      </w:pPr>
    </w:p>
    <w:p w14:paraId="71269B0C">
      <w:pPr>
        <w:rPr>
          <w:rFonts w:hint="default" w:ascii="Times New Roman" w:hAnsi="Times New Roman"/>
          <w:sz w:val="28"/>
          <w:szCs w:val="28"/>
        </w:rPr>
      </w:pPr>
    </w:p>
    <w:p w14:paraId="1C3B4BE5">
      <w:pPr>
        <w:rPr>
          <w:rFonts w:hint="default" w:ascii="Times New Roman" w:hAnsi="Times New Roman"/>
          <w:sz w:val="28"/>
          <w:szCs w:val="28"/>
        </w:rPr>
      </w:pPr>
    </w:p>
    <w:p w14:paraId="0F9F0590">
      <w:pPr>
        <w:rPr>
          <w:rFonts w:hint="default" w:ascii="Times New Roman" w:hAnsi="Times New Roman"/>
          <w:sz w:val="28"/>
          <w:szCs w:val="28"/>
        </w:rPr>
      </w:pPr>
    </w:p>
    <w:p w14:paraId="7355A3A1">
      <w:pPr>
        <w:rPr>
          <w:rFonts w:hint="default" w:ascii="Times New Roman" w:hAnsi="Times New Roman"/>
          <w:sz w:val="28"/>
          <w:szCs w:val="28"/>
        </w:rPr>
      </w:pPr>
    </w:p>
    <w:p w14:paraId="23D34A7D">
      <w:pPr>
        <w:rPr>
          <w:rFonts w:hint="default" w:ascii="Times New Roman" w:hAnsi="Times New Roman"/>
          <w:sz w:val="28"/>
          <w:szCs w:val="28"/>
        </w:rPr>
      </w:pPr>
    </w:p>
    <w:p w14:paraId="4B5BC0F2">
      <w:pPr>
        <w:rPr>
          <w:rFonts w:hint="default" w:ascii="Times New Roman" w:hAnsi="Times New Roman"/>
          <w:sz w:val="28"/>
          <w:szCs w:val="28"/>
        </w:rPr>
      </w:pPr>
    </w:p>
    <w:p w14:paraId="002DD484">
      <w:pPr>
        <w:rPr>
          <w:rFonts w:hint="default" w:ascii="Times New Roman" w:hAnsi="Times New Roman"/>
          <w:sz w:val="28"/>
          <w:szCs w:val="28"/>
        </w:rPr>
      </w:pPr>
    </w:p>
    <w:p w14:paraId="17454CD2">
      <w:pPr>
        <w:rPr>
          <w:rFonts w:hint="default" w:ascii="Times New Roman" w:hAnsi="Times New Roman"/>
          <w:sz w:val="28"/>
          <w:szCs w:val="28"/>
        </w:rPr>
      </w:pPr>
    </w:p>
    <w:p w14:paraId="7F0928C1">
      <w:pPr>
        <w:rPr>
          <w:rFonts w:hint="default" w:ascii="Times New Roman" w:hAnsi="Times New Roman"/>
          <w:sz w:val="28"/>
          <w:szCs w:val="28"/>
        </w:rPr>
      </w:pPr>
    </w:p>
    <w:p w14:paraId="58BE247B">
      <w:pPr>
        <w:rPr>
          <w:rFonts w:hint="default" w:ascii="Times New Roman" w:hAnsi="Times New Roman"/>
          <w:sz w:val="28"/>
          <w:szCs w:val="28"/>
        </w:rPr>
      </w:pPr>
    </w:p>
    <w:p w14:paraId="5AD6D710">
      <w:pPr>
        <w:rPr>
          <w:rFonts w:hint="default" w:ascii="Times New Roman" w:hAnsi="Times New Roman"/>
          <w:sz w:val="28"/>
          <w:szCs w:val="28"/>
        </w:rPr>
      </w:pPr>
    </w:p>
    <w:p w14:paraId="6EE13126">
      <w:pPr>
        <w:rPr>
          <w:rFonts w:hint="default" w:ascii="Times New Roman" w:hAnsi="Times New Roman"/>
          <w:sz w:val="28"/>
          <w:szCs w:val="28"/>
        </w:rPr>
      </w:pPr>
    </w:p>
    <w:p w14:paraId="2FFAB40F">
      <w:pPr>
        <w:rPr>
          <w:rFonts w:hint="default" w:ascii="Times New Roman" w:hAnsi="Times New Roman"/>
          <w:sz w:val="28"/>
          <w:szCs w:val="28"/>
        </w:rPr>
      </w:pPr>
    </w:p>
    <w:p w14:paraId="2A6FBCAB">
      <w:pPr>
        <w:rPr>
          <w:rFonts w:hint="default" w:ascii="Times New Roman" w:hAnsi="Times New Roman"/>
          <w:sz w:val="28"/>
          <w:szCs w:val="28"/>
        </w:rPr>
      </w:pPr>
    </w:p>
    <w:p w14:paraId="023E3B84">
      <w:pPr>
        <w:rPr>
          <w:rFonts w:hint="default" w:ascii="Times New Roman" w:hAnsi="Times New Roman"/>
          <w:sz w:val="28"/>
          <w:szCs w:val="28"/>
        </w:rPr>
      </w:pPr>
    </w:p>
    <w:p w14:paraId="5597C337">
      <w:pPr>
        <w:rPr>
          <w:rFonts w:hint="default" w:ascii="Times New Roman" w:hAnsi="Times New Roman"/>
          <w:sz w:val="28"/>
          <w:szCs w:val="28"/>
        </w:rPr>
      </w:pPr>
    </w:p>
    <w:p w14:paraId="16D3B9B4">
      <w:pPr>
        <w:rPr>
          <w:rFonts w:hint="default" w:ascii="Times New Roman" w:hAnsi="Times New Roman"/>
          <w:sz w:val="28"/>
          <w:szCs w:val="28"/>
        </w:rPr>
      </w:pPr>
    </w:p>
    <w:p w14:paraId="55DF04EB">
      <w:pPr>
        <w:rPr>
          <w:rFonts w:hint="default" w:ascii="Times New Roman" w:hAnsi="Times New Roman"/>
          <w:sz w:val="28"/>
          <w:szCs w:val="28"/>
        </w:rPr>
      </w:pPr>
    </w:p>
    <w:p w14:paraId="23339651">
      <w:pPr>
        <w:rPr>
          <w:rFonts w:hint="default" w:ascii="Times New Roman" w:hAnsi="Times New Roman"/>
          <w:sz w:val="28"/>
          <w:szCs w:val="28"/>
        </w:rPr>
      </w:pPr>
    </w:p>
    <w:p w14:paraId="0C228A3F">
      <w:pPr>
        <w:rPr>
          <w:rFonts w:hint="default" w:ascii="Times New Roman" w:hAnsi="Times New Roman"/>
          <w:sz w:val="28"/>
          <w:szCs w:val="28"/>
        </w:rPr>
      </w:pPr>
    </w:p>
    <w:p w14:paraId="504A94A0">
      <w:pPr>
        <w:rPr>
          <w:rFonts w:hint="default" w:ascii="Times New Roman" w:hAnsi="Times New Roman"/>
          <w:sz w:val="28"/>
          <w:szCs w:val="28"/>
        </w:rPr>
      </w:pPr>
    </w:p>
    <w:p w14:paraId="55D0010F">
      <w:pPr>
        <w:rPr>
          <w:rFonts w:hint="default" w:ascii="Times New Roman" w:hAnsi="Times New Roman"/>
          <w:sz w:val="28"/>
          <w:szCs w:val="28"/>
        </w:rPr>
      </w:pPr>
    </w:p>
    <w:p w14:paraId="0388AE8A">
      <w:pPr>
        <w:rPr>
          <w:rFonts w:hint="default" w:ascii="Times New Roman" w:hAnsi="Times New Roman"/>
          <w:sz w:val="28"/>
          <w:szCs w:val="28"/>
        </w:rPr>
      </w:pPr>
    </w:p>
    <w:p w14:paraId="6F9FB10B">
      <w:pPr>
        <w:rPr>
          <w:rFonts w:hint="default" w:ascii="Times New Roman" w:hAnsi="Times New Roman"/>
          <w:sz w:val="28"/>
          <w:szCs w:val="28"/>
        </w:rPr>
      </w:pPr>
    </w:p>
    <w:p w14:paraId="63782024">
      <w:pPr>
        <w:rPr>
          <w:rFonts w:hint="default" w:ascii="Times New Roman" w:hAnsi="Times New Roman"/>
          <w:sz w:val="28"/>
          <w:szCs w:val="28"/>
        </w:rPr>
      </w:pPr>
    </w:p>
    <w:p w14:paraId="0DD2B553">
      <w:pPr>
        <w:rPr>
          <w:rFonts w:hint="default" w:ascii="Times New Roman" w:hAnsi="Times New Roman"/>
          <w:sz w:val="28"/>
          <w:szCs w:val="28"/>
        </w:rPr>
      </w:pPr>
    </w:p>
    <w:p w14:paraId="57F4F37F">
      <w:pPr>
        <w:rPr>
          <w:rFonts w:hint="default" w:ascii="Times New Roman" w:hAnsi="Times New Roman"/>
          <w:sz w:val="28"/>
          <w:szCs w:val="28"/>
        </w:rPr>
      </w:pPr>
    </w:p>
    <w:p w14:paraId="05E6F5C1">
      <w:pPr>
        <w:rPr>
          <w:rFonts w:hint="default" w:ascii="Times New Roman" w:hAnsi="Times New Roman"/>
          <w:sz w:val="28"/>
          <w:szCs w:val="28"/>
        </w:rPr>
      </w:pPr>
    </w:p>
    <w:p w14:paraId="60361125">
      <w:pPr>
        <w:rPr>
          <w:rFonts w:hint="default" w:ascii="Times New Roman" w:hAnsi="Times New Roman"/>
          <w:sz w:val="28"/>
          <w:szCs w:val="28"/>
        </w:rPr>
      </w:pPr>
    </w:p>
    <w:p w14:paraId="5737F658">
      <w:pPr>
        <w:rPr>
          <w:rFonts w:hint="default" w:ascii="Times New Roman" w:hAnsi="Times New Roman"/>
          <w:sz w:val="28"/>
          <w:szCs w:val="28"/>
        </w:rPr>
      </w:pPr>
    </w:p>
    <w:p w14:paraId="5AF8D525">
      <w:pPr>
        <w:rPr>
          <w:rFonts w:hint="default" w:ascii="Times New Roman" w:hAnsi="Times New Roman"/>
          <w:sz w:val="28"/>
          <w:szCs w:val="28"/>
        </w:rPr>
      </w:pPr>
    </w:p>
    <w:p w14:paraId="2B7CE3CA">
      <w:pPr>
        <w:rPr>
          <w:rFonts w:hint="default" w:ascii="Times New Roman" w:hAnsi="Times New Roman"/>
          <w:sz w:val="28"/>
          <w:szCs w:val="28"/>
        </w:rPr>
      </w:pPr>
    </w:p>
    <w:p w14:paraId="26CC7916">
      <w:pPr>
        <w:rPr>
          <w:rFonts w:hint="default" w:ascii="Times New Roman" w:hAnsi="Times New Roman"/>
          <w:sz w:val="28"/>
          <w:szCs w:val="28"/>
        </w:rPr>
      </w:pPr>
    </w:p>
    <w:p w14:paraId="096C7989">
      <w:pPr>
        <w:rPr>
          <w:rFonts w:hint="default" w:ascii="Times New Roman" w:hAnsi="Times New Roman"/>
          <w:sz w:val="28"/>
          <w:szCs w:val="28"/>
        </w:rPr>
      </w:pPr>
    </w:p>
    <w:p w14:paraId="27F2AE41">
      <w:pPr>
        <w:rPr>
          <w:rFonts w:hint="default" w:ascii="Times New Roman" w:hAnsi="Times New Roman"/>
          <w:sz w:val="28"/>
          <w:szCs w:val="28"/>
        </w:rPr>
      </w:pPr>
    </w:p>
    <w:p w14:paraId="603D85E9">
      <w:pPr>
        <w:rPr>
          <w:rFonts w:hint="default" w:ascii="Times New Roman" w:hAnsi="Times New Roman"/>
          <w:sz w:val="28"/>
          <w:szCs w:val="28"/>
        </w:rPr>
      </w:pPr>
    </w:p>
    <w:p w14:paraId="685FE009">
      <w:pPr>
        <w:rPr>
          <w:rFonts w:hint="default" w:ascii="Times New Roman" w:hAnsi="Times New Roman"/>
          <w:sz w:val="28"/>
          <w:szCs w:val="28"/>
        </w:rPr>
      </w:pPr>
    </w:p>
    <w:p w14:paraId="2954D39A">
      <w:pPr>
        <w:rPr>
          <w:rFonts w:hint="default" w:ascii="Times New Roman" w:hAnsi="Times New Roman"/>
          <w:sz w:val="28"/>
          <w:szCs w:val="28"/>
        </w:rPr>
      </w:pPr>
    </w:p>
    <w:p w14:paraId="7F58B6AF">
      <w:pPr>
        <w:rPr>
          <w:rFonts w:hint="default" w:ascii="Times New Roman" w:hAnsi="Times New Roman"/>
          <w:sz w:val="28"/>
          <w:szCs w:val="28"/>
        </w:rPr>
      </w:pPr>
    </w:p>
    <w:p w14:paraId="29655A03">
      <w:pPr>
        <w:rPr>
          <w:rFonts w:hint="default" w:ascii="Times New Roman" w:hAnsi="Times New Roman"/>
          <w:sz w:val="28"/>
          <w:szCs w:val="28"/>
        </w:rPr>
      </w:pPr>
    </w:p>
    <w:p w14:paraId="0A59422B">
      <w:pPr>
        <w:rPr>
          <w:rFonts w:hint="default" w:ascii="Times New Roman" w:hAnsi="Times New Roman"/>
          <w:sz w:val="28"/>
          <w:szCs w:val="28"/>
        </w:rPr>
      </w:pPr>
    </w:p>
    <w:p w14:paraId="199C4FE1">
      <w:pPr>
        <w:rPr>
          <w:rFonts w:hint="default" w:ascii="Times New Roman" w:hAnsi="Times New Roman"/>
          <w:sz w:val="28"/>
          <w:szCs w:val="28"/>
        </w:rPr>
      </w:pPr>
    </w:p>
    <w:p w14:paraId="0BF37B72">
      <w:pPr>
        <w:rPr>
          <w:rFonts w:hint="default" w:ascii="Times New Roman" w:hAnsi="Times New Roman"/>
          <w:sz w:val="28"/>
          <w:szCs w:val="28"/>
        </w:rPr>
      </w:pPr>
    </w:p>
    <w:p w14:paraId="7CD0F598">
      <w:pPr>
        <w:rPr>
          <w:rFonts w:hint="default" w:ascii="Times New Roman" w:hAnsi="Times New Roman"/>
          <w:sz w:val="28"/>
          <w:szCs w:val="28"/>
        </w:rPr>
      </w:pPr>
    </w:p>
    <w:p w14:paraId="10D549CF">
      <w:pPr>
        <w:rPr>
          <w:rFonts w:hint="default" w:ascii="Times New Roman" w:hAnsi="Times New Roman"/>
          <w:sz w:val="28"/>
          <w:szCs w:val="28"/>
        </w:rPr>
      </w:pPr>
    </w:p>
    <w:p w14:paraId="13364565">
      <w:pPr>
        <w:pStyle w:val="85"/>
        <w:keepNext w:val="0"/>
        <w:keepLines w:val="0"/>
        <w:widowControl/>
        <w:suppressLineNumbers w:val="0"/>
      </w:pPr>
      <w:r>
        <w:rPr>
          <w:rStyle w:val="92"/>
        </w:rPr>
        <w:t>IDEs &amp; Tools</w:t>
      </w:r>
      <w:r>
        <w:t>:</w:t>
      </w:r>
    </w:p>
    <w:p w14:paraId="5E4ACC9A">
      <w:pPr>
        <w:keepNext w:val="0"/>
        <w:keepLines w:val="0"/>
        <w:widowControl/>
        <w:numPr>
          <w:ilvl w:val="0"/>
          <w:numId w:val="22"/>
        </w:numPr>
        <w:suppressLineNumbers w:val="0"/>
        <w:spacing w:before="0" w:beforeAutospacing="1" w:after="0" w:afterAutospacing="1"/>
        <w:ind w:left="720" w:hanging="360"/>
      </w:pPr>
      <w:r>
        <w:rPr>
          <w:rStyle w:val="92"/>
        </w:rPr>
        <w:t>VS Code</w:t>
      </w:r>
      <w:r>
        <w:t>: Popular IDE known for its extensibility and robust feature set.</w:t>
      </w:r>
    </w:p>
    <w:p w14:paraId="64A7537B">
      <w:pPr>
        <w:keepNext w:val="0"/>
        <w:keepLines w:val="0"/>
        <w:widowControl/>
        <w:numPr>
          <w:ilvl w:val="0"/>
          <w:numId w:val="22"/>
        </w:numPr>
        <w:suppressLineNumbers w:val="0"/>
        <w:spacing w:before="0" w:beforeAutospacing="1" w:after="0" w:afterAutospacing="1"/>
        <w:ind w:left="720" w:hanging="360"/>
      </w:pPr>
      <w:r>
        <w:rPr>
          <w:rStyle w:val="92"/>
        </w:rPr>
        <w:t>Postman</w:t>
      </w:r>
      <w:r>
        <w:t>: API testing and development tool simplifying API workflow.</w:t>
      </w:r>
    </w:p>
    <w:p w14:paraId="3B0BA416">
      <w:pPr>
        <w:keepNext w:val="0"/>
        <w:keepLines w:val="0"/>
        <w:widowControl/>
        <w:numPr>
          <w:ilvl w:val="0"/>
          <w:numId w:val="22"/>
        </w:numPr>
        <w:suppressLineNumbers w:val="0"/>
        <w:spacing w:before="0" w:beforeAutospacing="1" w:after="0" w:afterAutospacing="1"/>
        <w:ind w:left="720" w:hanging="360"/>
      </w:pPr>
      <w:r>
        <w:rPr>
          <w:rStyle w:val="92"/>
        </w:rPr>
        <w:t>Kaggle</w:t>
      </w:r>
      <w:r>
        <w:t>: Platform for data science and machine learning competitions and datasets.</w:t>
      </w:r>
    </w:p>
    <w:p w14:paraId="45FC3D3D">
      <w:pPr>
        <w:keepNext w:val="0"/>
        <w:keepLines w:val="0"/>
        <w:widowControl/>
        <w:numPr>
          <w:ilvl w:val="0"/>
          <w:numId w:val="22"/>
        </w:numPr>
        <w:suppressLineNumbers w:val="0"/>
        <w:spacing w:before="0" w:beforeAutospacing="1" w:after="0" w:afterAutospacing="1"/>
        <w:ind w:left="720" w:hanging="360"/>
      </w:pPr>
      <w:r>
        <w:rPr>
          <w:rStyle w:val="92"/>
        </w:rPr>
        <w:t>Hugging Face</w:t>
      </w:r>
      <w:r>
        <w:t>: Repository for NLP models and datasets, facilitating model sharing and deployment.</w:t>
      </w:r>
    </w:p>
    <w:p w14:paraId="188CEFA7">
      <w:pPr>
        <w:rPr>
          <w:rFonts w:hint="default" w:ascii="Times New Roman" w:hAnsi="Times New Roman"/>
          <w:sz w:val="28"/>
          <w:szCs w:val="28"/>
        </w:rPr>
      </w:pPr>
    </w:p>
    <w:p w14:paraId="5B07BCDF">
      <w:pPr>
        <w:pStyle w:val="85"/>
        <w:keepNext w:val="0"/>
        <w:keepLines w:val="0"/>
        <w:widowControl/>
        <w:suppressLineNumbers w:val="0"/>
      </w:pPr>
      <w:r>
        <w:rPr>
          <w:rStyle w:val="92"/>
        </w:rPr>
        <w:t>Dependencies Management:</w:t>
      </w:r>
    </w:p>
    <w:p w14:paraId="3BAC116E">
      <w:pPr>
        <w:pStyle w:val="85"/>
        <w:keepNext w:val="0"/>
        <w:keepLines w:val="0"/>
        <w:widowControl/>
        <w:numPr>
          <w:ilvl w:val="0"/>
          <w:numId w:val="23"/>
        </w:numPr>
        <w:suppressLineNumbers w:val="0"/>
        <w:ind w:left="420" w:leftChars="0" w:hanging="420" w:firstLineChars="0"/>
      </w:pPr>
      <w:r>
        <w:rPr>
          <w:rStyle w:val="92"/>
        </w:rPr>
        <w:t>NPM (Node Package Manager)</w:t>
      </w:r>
      <w:r>
        <w:t>: Used for managing dependencies in frontend development with React.js. It allows developers to install, update, and manage packages necessary for building modern web applications</w:t>
      </w:r>
    </w:p>
    <w:p w14:paraId="5A104475">
      <w:pPr>
        <w:pStyle w:val="85"/>
        <w:keepNext w:val="0"/>
        <w:keepLines w:val="0"/>
        <w:widowControl/>
        <w:numPr>
          <w:ilvl w:val="0"/>
          <w:numId w:val="23"/>
        </w:numPr>
        <w:suppressLineNumbers w:val="0"/>
        <w:ind w:left="420" w:leftChars="0" w:hanging="420" w:firstLineChars="0"/>
      </w:pPr>
      <w:r>
        <w:rPr>
          <w:rStyle w:val="92"/>
        </w:rPr>
        <w:t>PIP</w:t>
      </w:r>
      <w:r>
        <w:t>: Used for managing dependencies in backend development with Python. PIP (Python Package Index) is the standard package manager for Python and facilitates the installation and management of Python packages needed for backend functionalities.</w:t>
      </w:r>
    </w:p>
    <w:p w14:paraId="28725201">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5.4.2 Frontend</w:t>
      </w:r>
    </w:p>
    <w:p w14:paraId="665A1AFC">
      <w:pPr>
        <w:pStyle w:val="85"/>
        <w:keepNext w:val="0"/>
        <w:keepLines w:val="0"/>
        <w:widowControl/>
        <w:suppressLineNumbers w:val="0"/>
      </w:pPr>
      <w:r>
        <w:t>The frontend of the AI-Generated Media Detection project is structured as a Single Page Application (SPA) leveraging React.js</w:t>
      </w:r>
      <w:r>
        <w:rPr>
          <w:rFonts w:hint="default"/>
          <w:lang w:val="en-US"/>
        </w:rPr>
        <w:t>x</w:t>
      </w:r>
      <w:r>
        <w:t>. This architectural choice enables the application to deliver a highly responsive and interactive user experience by updating the user interface dynamically without the need for full page reloads. React.js</w:t>
      </w:r>
      <w:r>
        <w:rPr>
          <w:rFonts w:hint="default"/>
          <w:lang w:val="en-US"/>
        </w:rPr>
        <w:t>x</w:t>
      </w:r>
      <w:r>
        <w:t>, renowned for its component-based development approach, facilitates modular and reusable code, enhancing maintainability and scalability across the frontend components. This architecture also supports seamless integration with backend services through RESTful APIs, ensuring efficient data exchange and synchronization between the user interface and server-side functionalities. Overall, the SPA design with React.js</w:t>
      </w:r>
      <w:r>
        <w:rPr>
          <w:rFonts w:hint="default"/>
          <w:lang w:val="en-US"/>
        </w:rPr>
        <w:t>x</w:t>
      </w:r>
      <w:r>
        <w:t xml:space="preserve"> empowers the AI-Generated Media Detection project to deliver a smooth, engaging, and efficient user experience.</w:t>
      </w:r>
    </w:p>
    <w:p w14:paraId="4D218E42">
      <w:pPr>
        <w:keepNext w:val="0"/>
        <w:keepLines w:val="0"/>
        <w:widowControl/>
        <w:numPr>
          <w:numId w:val="0"/>
        </w:numPr>
        <w:suppressLineNumbers w:val="0"/>
        <w:spacing w:before="0" w:beforeAutospacing="1" w:after="0" w:afterAutospacing="1"/>
      </w:pPr>
    </w:p>
    <w:p w14:paraId="2B61BEDA">
      <w:pPr>
        <w:rPr>
          <w:rFonts w:hint="default" w:ascii="Times New Roman" w:hAnsi="Times New Roman"/>
          <w:sz w:val="28"/>
          <w:szCs w:val="28"/>
        </w:rPr>
      </w:pPr>
    </w:p>
    <w:p w14:paraId="3FEADAFD">
      <w:pPr>
        <w:rPr>
          <w:rFonts w:hint="default" w:ascii="Times New Roman" w:hAnsi="Times New Roman"/>
          <w:sz w:val="28"/>
          <w:szCs w:val="28"/>
        </w:rPr>
      </w:pPr>
    </w:p>
    <w:p w14:paraId="7437CA3B">
      <w:pPr>
        <w:rPr>
          <w:rFonts w:hint="default" w:ascii="Times New Roman" w:hAnsi="Times New Roman"/>
          <w:sz w:val="28"/>
          <w:szCs w:val="28"/>
        </w:rPr>
      </w:pPr>
    </w:p>
    <w:p w14:paraId="528F1338">
      <w:pPr>
        <w:rPr>
          <w:rFonts w:hint="default" w:ascii="Times New Roman" w:hAnsi="Times New Roman"/>
          <w:sz w:val="28"/>
          <w:szCs w:val="28"/>
        </w:rPr>
      </w:pPr>
    </w:p>
    <w:p w14:paraId="7C7D370C">
      <w:pPr>
        <w:rPr>
          <w:rFonts w:hint="default" w:ascii="Times New Roman" w:hAnsi="Times New Roman"/>
          <w:sz w:val="28"/>
          <w:szCs w:val="28"/>
        </w:rPr>
      </w:pPr>
    </w:p>
    <w:p w14:paraId="65FA750E">
      <w:pPr>
        <w:rPr>
          <w:rFonts w:hint="default" w:ascii="Times New Roman" w:hAnsi="Times New Roman"/>
          <w:sz w:val="28"/>
          <w:szCs w:val="28"/>
        </w:rPr>
      </w:pPr>
    </w:p>
    <w:p w14:paraId="0324348D">
      <w:pPr>
        <w:rPr>
          <w:rFonts w:hint="default" w:ascii="Times New Roman" w:hAnsi="Times New Roman"/>
          <w:sz w:val="28"/>
          <w:szCs w:val="28"/>
        </w:rPr>
      </w:pPr>
    </w:p>
    <w:p w14:paraId="454508F5">
      <w:pPr>
        <w:rPr>
          <w:rFonts w:hint="default" w:ascii="Times New Roman" w:hAnsi="Times New Roman"/>
          <w:sz w:val="28"/>
          <w:szCs w:val="28"/>
        </w:rPr>
      </w:pPr>
    </w:p>
    <w:p w14:paraId="0CD7899E">
      <w:pPr>
        <w:rPr>
          <w:rFonts w:hint="default" w:ascii="Times New Roman" w:hAnsi="Times New Roman"/>
          <w:sz w:val="28"/>
          <w:szCs w:val="28"/>
        </w:rPr>
      </w:pPr>
    </w:p>
    <w:p w14:paraId="5A079C10">
      <w:pPr>
        <w:rPr>
          <w:rFonts w:hint="default" w:ascii="Times New Roman" w:hAnsi="Times New Roman"/>
          <w:sz w:val="28"/>
          <w:szCs w:val="28"/>
        </w:rPr>
      </w:pPr>
    </w:p>
    <w:p w14:paraId="6531CA34">
      <w:pPr>
        <w:rPr>
          <w:rFonts w:hint="default" w:ascii="Times New Roman" w:hAnsi="Times New Roman"/>
          <w:sz w:val="28"/>
          <w:szCs w:val="28"/>
        </w:rPr>
      </w:pPr>
    </w:p>
    <w:p w14:paraId="050BDC05">
      <w:pPr>
        <w:rPr>
          <w:rFonts w:hint="default" w:ascii="Times New Roman" w:hAnsi="Times New Roman"/>
          <w:sz w:val="28"/>
          <w:szCs w:val="28"/>
        </w:rPr>
      </w:pPr>
    </w:p>
    <w:p w14:paraId="2006ACF3">
      <w:pPr>
        <w:rPr>
          <w:rFonts w:hint="default" w:ascii="Times New Roman" w:hAnsi="Times New Roman"/>
          <w:sz w:val="28"/>
          <w:szCs w:val="28"/>
        </w:rPr>
      </w:pPr>
    </w:p>
    <w:p w14:paraId="006202F3">
      <w:pPr>
        <w:rPr>
          <w:rFonts w:hint="default" w:ascii="Times New Roman" w:hAnsi="Times New Roman"/>
          <w:sz w:val="28"/>
          <w:szCs w:val="28"/>
        </w:rPr>
      </w:pPr>
    </w:p>
    <w:p w14:paraId="73332D2F">
      <w:pPr>
        <w:rPr>
          <w:rFonts w:hint="default" w:ascii="Times New Roman" w:hAnsi="Times New Roman"/>
          <w:sz w:val="28"/>
          <w:szCs w:val="28"/>
        </w:rPr>
      </w:pPr>
    </w:p>
    <w:p w14:paraId="37F814BE">
      <w:pPr>
        <w:rPr>
          <w:rFonts w:hint="default" w:ascii="Times New Roman" w:hAnsi="Times New Roman"/>
          <w:sz w:val="28"/>
          <w:szCs w:val="28"/>
        </w:rPr>
      </w:pPr>
    </w:p>
    <w:p w14:paraId="785952E6">
      <w:pPr>
        <w:rPr>
          <w:rFonts w:hint="default" w:ascii="Times New Roman" w:hAnsi="Times New Roman"/>
          <w:sz w:val="28"/>
          <w:szCs w:val="28"/>
        </w:rPr>
      </w:pPr>
    </w:p>
    <w:p w14:paraId="64301190">
      <w:pPr>
        <w:rPr>
          <w:rFonts w:hint="default" w:ascii="Times New Roman" w:hAnsi="Times New Roman"/>
          <w:sz w:val="28"/>
          <w:szCs w:val="28"/>
        </w:rPr>
      </w:pPr>
    </w:p>
    <w:p w14:paraId="03CF8209">
      <w:pPr>
        <w:rPr>
          <w:rFonts w:hint="default" w:ascii="Times New Roman" w:hAnsi="Times New Roman"/>
          <w:sz w:val="28"/>
          <w:szCs w:val="28"/>
        </w:rPr>
      </w:pPr>
    </w:p>
    <w:p w14:paraId="2B8B0CD4">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5.4.2.1 Key Pages and Features:</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14:paraId="477E18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vAlign w:val="top"/>
          </w:tcPr>
          <w:p w14:paraId="5A5DCEF4">
            <w:pPr>
              <w:keepNext w:val="0"/>
              <w:keepLines w:val="0"/>
              <w:widowControl/>
              <w:suppressLineNumbers w:val="0"/>
              <w:jc w:val="left"/>
              <w:rPr>
                <w:rFonts w:hint="default" w:ascii="Symbol" w:hAnsi="Symbol" w:eastAsia="Symbol" w:cs="Symbol"/>
                <w:sz w:val="21"/>
                <w:szCs w:val="21"/>
                <w:lang w:val="en-US"/>
              </w:rPr>
            </w:pPr>
            <w:r>
              <w:rPr>
                <w:rFonts w:hint="default" w:ascii="Symbol" w:hAnsi="Symbol" w:eastAsia="Symbol" w:cs="Symbol"/>
                <w:sz w:val="21"/>
                <w:szCs w:val="21"/>
                <w:lang w:val="en-US"/>
              </w:rPr>
              <w:t>1-</w:t>
            </w:r>
            <w:r>
              <w:rPr>
                <w:rFonts w:hint="default" w:ascii="Times New Roman" w:hAnsi="Times New Roman" w:eastAsia="SimSun" w:cs="Times New Roman"/>
                <w:color w:val="000000"/>
                <w:kern w:val="0"/>
                <w:sz w:val="21"/>
                <w:szCs w:val="21"/>
                <w:lang w:val="en-US" w:eastAsia="zh-CN" w:bidi="ar"/>
              </w:rPr>
              <w:t>Sign Up Page</w:t>
            </w:r>
          </w:p>
          <w:p w14:paraId="6CAFBEBD">
            <w:pPr>
              <w:pStyle w:val="85"/>
              <w:keepNext w:val="0"/>
              <w:keepLines w:val="0"/>
              <w:widowControl/>
              <w:numPr>
                <w:ilvl w:val="0"/>
                <w:numId w:val="24"/>
              </w:numPr>
              <w:suppressLineNumbers w:val="0"/>
              <w:ind w:left="420" w:leftChars="0" w:hanging="420" w:firstLineChars="0"/>
              <w:rPr>
                <w:sz w:val="21"/>
                <w:szCs w:val="21"/>
              </w:rPr>
            </w:pPr>
            <w:r>
              <w:rPr>
                <w:rFonts w:hint="eastAsia" w:ascii="SimSun" w:hAnsi="SimSun" w:eastAsia="SimSun" w:cs="SimSun"/>
                <w:sz w:val="21"/>
                <w:szCs w:val="21"/>
              </w:rPr>
              <w:t xml:space="preserve">  </w:t>
            </w:r>
            <w:r>
              <w:rPr>
                <w:rStyle w:val="92"/>
                <w:sz w:val="21"/>
                <w:szCs w:val="21"/>
              </w:rPr>
              <w:t>Purpose:</w:t>
            </w:r>
            <w:r>
              <w:rPr>
                <w:rFonts w:hint="eastAsia" w:ascii="SimSun" w:hAnsi="SimSun" w:eastAsia="SimSun" w:cs="SimSun"/>
                <w:sz w:val="21"/>
                <w:szCs w:val="21"/>
              </w:rPr>
              <w:t xml:space="preserve"> </w:t>
            </w:r>
            <w:r>
              <w:rPr>
                <w:rStyle w:val="92"/>
                <w:sz w:val="21"/>
                <w:szCs w:val="21"/>
              </w:rPr>
              <w:t>User Registration:</w:t>
            </w:r>
            <w:r>
              <w:rPr>
                <w:sz w:val="21"/>
                <w:szCs w:val="21"/>
              </w:rPr>
              <w:t xml:space="preserve"> Designed to facilitate the creation of new user accounts within the application.</w:t>
            </w:r>
          </w:p>
          <w:p w14:paraId="64AEACAC">
            <w:pPr>
              <w:pStyle w:val="85"/>
              <w:keepNext w:val="0"/>
              <w:keepLines w:val="0"/>
              <w:widowControl/>
              <w:suppressLineNumbers w:val="0"/>
              <w:rPr>
                <w:sz w:val="21"/>
                <w:szCs w:val="21"/>
              </w:rPr>
            </w:pPr>
            <w:r>
              <w:rPr>
                <w:rFonts w:hint="default" w:ascii="Symbol" w:hAnsi="Symbol" w:eastAsia="Symbol" w:cs="Symbol"/>
                <w:sz w:val="21"/>
                <w:szCs w:val="21"/>
              </w:rPr>
              <w:t>·</w:t>
            </w:r>
            <w:r>
              <w:rPr>
                <w:rFonts w:hint="eastAsia" w:ascii="SimSun" w:hAnsi="SimSun" w:eastAsia="SimSun" w:cs="SimSun"/>
                <w:sz w:val="21"/>
                <w:szCs w:val="21"/>
              </w:rPr>
              <w:t xml:space="preserve">  </w:t>
            </w:r>
            <w:r>
              <w:rPr>
                <w:rStyle w:val="92"/>
                <w:sz w:val="21"/>
                <w:szCs w:val="21"/>
              </w:rPr>
              <w:t>Key Features:</w:t>
            </w:r>
          </w:p>
          <w:p w14:paraId="442EE8A8">
            <w:pPr>
              <w:keepNext w:val="0"/>
              <w:keepLines w:val="0"/>
              <w:widowControl/>
              <w:numPr>
                <w:ilvl w:val="0"/>
                <w:numId w:val="25"/>
              </w:numPr>
              <w:suppressLineNumbers w:val="0"/>
              <w:spacing w:before="0" w:beforeAutospacing="1" w:after="0" w:afterAutospacing="1"/>
              <w:ind w:left="720" w:hanging="360"/>
              <w:rPr>
                <w:sz w:val="21"/>
                <w:szCs w:val="21"/>
              </w:rPr>
            </w:pPr>
            <w:r>
              <w:rPr>
                <w:rFonts w:hint="eastAsia" w:ascii="SimSun" w:hAnsi="SimSun" w:eastAsia="SimSun" w:cs="SimSun"/>
                <w:sz w:val="21"/>
                <w:szCs w:val="21"/>
              </w:rPr>
              <w:t xml:space="preserve"> </w:t>
            </w:r>
            <w:r>
              <w:rPr>
                <w:rStyle w:val="92"/>
                <w:sz w:val="21"/>
                <w:szCs w:val="21"/>
              </w:rPr>
              <w:t>Form Input:</w:t>
            </w:r>
            <w:r>
              <w:rPr>
                <w:sz w:val="21"/>
                <w:szCs w:val="21"/>
              </w:rPr>
              <w:t xml:space="preserve"> Provides fields for users to input essential details like name, email, username, country, age, gender, password, and password confirmation.</w:t>
            </w:r>
          </w:p>
          <w:p w14:paraId="77339AED">
            <w:pPr>
              <w:keepNext w:val="0"/>
              <w:keepLines w:val="0"/>
              <w:widowControl/>
              <w:numPr>
                <w:ilvl w:val="0"/>
                <w:numId w:val="25"/>
              </w:numPr>
              <w:suppressLineNumbers w:val="0"/>
              <w:spacing w:before="0" w:beforeAutospacing="1" w:after="0" w:afterAutospacing="1"/>
              <w:ind w:left="720" w:hanging="360"/>
              <w:rPr>
                <w:sz w:val="21"/>
                <w:szCs w:val="21"/>
              </w:rPr>
            </w:pPr>
            <w:r>
              <w:rPr>
                <w:rStyle w:val="92"/>
                <w:sz w:val="21"/>
                <w:szCs w:val="21"/>
              </w:rPr>
              <w:t>Validation:</w:t>
            </w:r>
            <w:r>
              <w:rPr>
                <w:sz w:val="21"/>
                <w:szCs w:val="21"/>
              </w:rPr>
              <w:t xml:space="preserve"> Implements validation checks to ensure data integrity and accuracy (e.g., email format, password strength).</w:t>
            </w:r>
          </w:p>
          <w:p w14:paraId="55C6B93B">
            <w:pPr>
              <w:keepNext w:val="0"/>
              <w:keepLines w:val="0"/>
              <w:widowControl/>
              <w:numPr>
                <w:ilvl w:val="0"/>
                <w:numId w:val="25"/>
              </w:numPr>
              <w:suppressLineNumbers w:val="0"/>
              <w:spacing w:before="0" w:beforeAutospacing="1" w:after="0" w:afterAutospacing="1"/>
              <w:ind w:left="720" w:hanging="360"/>
              <w:rPr>
                <w:sz w:val="21"/>
                <w:szCs w:val="21"/>
              </w:rPr>
            </w:pPr>
            <w:r>
              <w:rPr>
                <w:rStyle w:val="92"/>
                <w:sz w:val="21"/>
                <w:szCs w:val="21"/>
              </w:rPr>
              <w:t>Backend Integration:</w:t>
            </w:r>
            <w:r>
              <w:rPr>
                <w:sz w:val="21"/>
                <w:szCs w:val="21"/>
              </w:rPr>
              <w:t xml:space="preserve"> Utilizes </w:t>
            </w:r>
            <w:r>
              <w:rPr>
                <w:rStyle w:val="44"/>
                <w:sz w:val="21"/>
                <w:szCs w:val="21"/>
              </w:rPr>
              <w:t>use-http</w:t>
            </w:r>
            <w:r>
              <w:rPr>
                <w:sz w:val="21"/>
                <w:szCs w:val="21"/>
              </w:rPr>
              <w:t xml:space="preserve"> library to securely transmit user data to the backend (</w:t>
            </w:r>
            <w:r>
              <w:rPr>
                <w:rStyle w:val="44"/>
                <w:sz w:val="21"/>
                <w:szCs w:val="21"/>
              </w:rPr>
              <w:t>BASE_DOMAIN_URL/users/register/</w:t>
            </w:r>
            <w:r>
              <w:rPr>
                <w:sz w:val="21"/>
                <w:szCs w:val="21"/>
              </w:rPr>
              <w:t>) for account creation.</w:t>
            </w:r>
          </w:p>
          <w:p w14:paraId="23609E6C">
            <w:pPr>
              <w:keepNext w:val="0"/>
              <w:keepLines w:val="0"/>
              <w:widowControl/>
              <w:numPr>
                <w:ilvl w:val="0"/>
                <w:numId w:val="25"/>
              </w:numPr>
              <w:suppressLineNumbers w:val="0"/>
              <w:spacing w:before="0" w:beforeAutospacing="1" w:after="0" w:afterAutospacing="1"/>
              <w:ind w:left="720" w:hanging="360"/>
              <w:rPr>
                <w:sz w:val="21"/>
                <w:szCs w:val="21"/>
              </w:rPr>
            </w:pPr>
            <w:r>
              <w:rPr>
                <w:rStyle w:val="92"/>
                <w:sz w:val="21"/>
                <w:szCs w:val="21"/>
              </w:rPr>
              <w:t>Error Handling:</w:t>
            </w:r>
            <w:r>
              <w:rPr>
                <w:sz w:val="21"/>
                <w:szCs w:val="21"/>
              </w:rPr>
              <w:t xml:space="preserve"> Displays informative error messages to guide users through correcting any input errors or omissions.</w:t>
            </w:r>
          </w:p>
          <w:p w14:paraId="2C07464F">
            <w:pPr>
              <w:keepNext w:val="0"/>
              <w:keepLines w:val="0"/>
              <w:widowControl/>
              <w:numPr>
                <w:ilvl w:val="0"/>
                <w:numId w:val="25"/>
              </w:numPr>
              <w:suppressLineNumbers w:val="0"/>
              <w:spacing w:before="0" w:beforeAutospacing="1" w:after="0" w:afterAutospacing="1"/>
              <w:ind w:left="720" w:hanging="360"/>
              <w:rPr>
                <w:sz w:val="21"/>
                <w:szCs w:val="21"/>
              </w:rPr>
            </w:pPr>
            <w:r>
              <w:rPr>
                <w:rStyle w:val="92"/>
                <w:sz w:val="21"/>
                <w:szCs w:val="21"/>
              </w:rPr>
              <w:t>User Interaction:</w:t>
            </w:r>
            <w:r>
              <w:rPr>
                <w:sz w:val="21"/>
                <w:szCs w:val="21"/>
              </w:rPr>
              <w:t xml:space="preserve"> Includes options for users to specify gender and age, along with a checkbox to remember preferences.</w:t>
            </w:r>
          </w:p>
          <w:p w14:paraId="5C9A52B8">
            <w:pPr>
              <w:keepNext w:val="0"/>
              <w:keepLines w:val="0"/>
              <w:widowControl/>
              <w:numPr>
                <w:ilvl w:val="0"/>
                <w:numId w:val="25"/>
              </w:numPr>
              <w:suppressLineNumbers w:val="0"/>
              <w:spacing w:before="0" w:beforeAutospacing="1" w:after="0" w:afterAutospacing="1"/>
              <w:ind w:left="720" w:leftChars="0" w:hanging="360" w:firstLineChars="0"/>
              <w:rPr>
                <w:rFonts w:hint="default" w:ascii="Times New Roman" w:hAnsi="Times New Roman" w:eastAsiaTheme="minorEastAsia" w:cstheme="minorBidi"/>
                <w:sz w:val="21"/>
                <w:szCs w:val="21"/>
                <w:vertAlign w:val="baseline"/>
                <w:lang w:val="en-US" w:eastAsia="zh-CN" w:bidi="ar-SA"/>
              </w:rPr>
            </w:pPr>
            <w:r>
              <w:rPr>
                <w:rStyle w:val="92"/>
                <w:sz w:val="21"/>
                <w:szCs w:val="21"/>
              </w:rPr>
              <w:t>Navigation:</w:t>
            </w:r>
            <w:r>
              <w:rPr>
                <w:sz w:val="21"/>
                <w:szCs w:val="21"/>
              </w:rPr>
              <w:t xml:space="preserve"> Provides a direct link to the Sign In page (</w:t>
            </w:r>
            <w:r>
              <w:rPr>
                <w:rStyle w:val="44"/>
                <w:sz w:val="21"/>
                <w:szCs w:val="21"/>
              </w:rPr>
              <w:t>sign-in</w:t>
            </w:r>
            <w:r>
              <w:rPr>
                <w:sz w:val="21"/>
                <w:szCs w:val="21"/>
              </w:rPr>
              <w:t>) for existing users, promoting seamless transition between registration and login processes.</w:t>
            </w:r>
          </w:p>
        </w:tc>
      </w:tr>
      <w:tr w14:paraId="5C4750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Align w:val="top"/>
          </w:tcPr>
          <w:p w14:paraId="3C8E81F4">
            <w:pPr>
              <w:keepNext w:val="0"/>
              <w:keepLines w:val="0"/>
              <w:widowControl/>
              <w:suppressLineNumbers w:val="0"/>
              <w:jc w:val="left"/>
              <w:rPr>
                <w:rStyle w:val="92"/>
                <w:sz w:val="21"/>
                <w:szCs w:val="21"/>
              </w:rPr>
            </w:pPr>
            <w:r>
              <w:rPr>
                <w:rFonts w:hint="default" w:ascii="Times New Roman" w:hAnsi="Times New Roman" w:eastAsia="SimSun" w:cs="Times New Roman"/>
                <w:color w:val="000000"/>
                <w:kern w:val="0"/>
                <w:sz w:val="21"/>
                <w:szCs w:val="21"/>
                <w:lang w:val="en-US" w:eastAsia="zh-CN" w:bidi="ar"/>
              </w:rPr>
              <w:t>2. Sign In Page:</w:t>
            </w:r>
          </w:p>
          <w:p w14:paraId="7A586442">
            <w:pPr>
              <w:pStyle w:val="85"/>
              <w:keepNext w:val="0"/>
              <w:keepLines w:val="0"/>
              <w:widowControl/>
              <w:suppressLineNumbers w:val="0"/>
              <w:ind w:left="720"/>
              <w:rPr>
                <w:sz w:val="21"/>
                <w:szCs w:val="21"/>
              </w:rPr>
            </w:pPr>
            <w:r>
              <w:rPr>
                <w:rStyle w:val="92"/>
                <w:sz w:val="21"/>
                <w:szCs w:val="21"/>
              </w:rPr>
              <w:t>Purpose:</w:t>
            </w:r>
            <w:r>
              <w:rPr>
                <w:rStyle w:val="92"/>
                <w:rFonts w:hint="default"/>
                <w:sz w:val="21"/>
                <w:szCs w:val="21"/>
                <w:lang w:val="en-US"/>
              </w:rPr>
              <w:t xml:space="preserve"> </w:t>
            </w:r>
            <w:r>
              <w:rPr>
                <w:sz w:val="21"/>
                <w:szCs w:val="21"/>
              </w:rPr>
              <w:t>Enables users to authenticate and access the application securely.</w:t>
            </w:r>
          </w:p>
          <w:p w14:paraId="2306F945">
            <w:pPr>
              <w:pStyle w:val="85"/>
              <w:keepNext w:val="0"/>
              <w:keepLines w:val="0"/>
              <w:widowControl/>
              <w:suppressLineNumbers w:val="0"/>
              <w:ind w:left="720"/>
              <w:rPr>
                <w:sz w:val="21"/>
                <w:szCs w:val="21"/>
              </w:rPr>
            </w:pPr>
            <w:r>
              <w:rPr>
                <w:rStyle w:val="92"/>
                <w:sz w:val="21"/>
                <w:szCs w:val="21"/>
              </w:rPr>
              <w:t>Key Features:</w:t>
            </w:r>
          </w:p>
          <w:p w14:paraId="566CC727">
            <w:pPr>
              <w:keepNext w:val="0"/>
              <w:keepLines w:val="0"/>
              <w:widowControl/>
              <w:numPr>
                <w:ilvl w:val="1"/>
                <w:numId w:val="26"/>
              </w:numPr>
              <w:suppressLineNumbers w:val="0"/>
              <w:spacing w:before="0" w:beforeAutospacing="1" w:after="0" w:afterAutospacing="1"/>
              <w:ind w:left="1440" w:hanging="360"/>
              <w:rPr>
                <w:sz w:val="21"/>
                <w:szCs w:val="21"/>
              </w:rPr>
            </w:pPr>
            <w:r>
              <w:rPr>
                <w:rStyle w:val="92"/>
                <w:sz w:val="21"/>
                <w:szCs w:val="21"/>
              </w:rPr>
              <w:t>Form Input Handling:</w:t>
            </w:r>
            <w:r>
              <w:rPr>
                <w:sz w:val="21"/>
                <w:szCs w:val="21"/>
              </w:rPr>
              <w:t xml:space="preserve"> Captures user inputs for username (email) and password.</w:t>
            </w:r>
          </w:p>
          <w:p w14:paraId="384BBB1B">
            <w:pPr>
              <w:keepNext w:val="0"/>
              <w:keepLines w:val="0"/>
              <w:widowControl/>
              <w:numPr>
                <w:ilvl w:val="1"/>
                <w:numId w:val="26"/>
              </w:numPr>
              <w:suppressLineNumbers w:val="0"/>
              <w:spacing w:before="0" w:beforeAutospacing="1" w:after="0" w:afterAutospacing="1"/>
              <w:ind w:left="1440" w:hanging="360"/>
              <w:rPr>
                <w:sz w:val="21"/>
                <w:szCs w:val="21"/>
              </w:rPr>
            </w:pPr>
            <w:r>
              <w:rPr>
                <w:rStyle w:val="92"/>
                <w:sz w:val="21"/>
                <w:szCs w:val="21"/>
              </w:rPr>
              <w:t>State Management:</w:t>
            </w:r>
            <w:r>
              <w:rPr>
                <w:sz w:val="21"/>
                <w:szCs w:val="21"/>
              </w:rPr>
              <w:t xml:space="preserve"> Utilizes React state to manage form data (</w:t>
            </w:r>
            <w:r>
              <w:rPr>
                <w:rStyle w:val="44"/>
                <w:sz w:val="21"/>
                <w:szCs w:val="21"/>
              </w:rPr>
              <w:t>username</w:t>
            </w:r>
            <w:r>
              <w:rPr>
                <w:sz w:val="21"/>
                <w:szCs w:val="21"/>
              </w:rPr>
              <w:t xml:space="preserve">, </w:t>
            </w:r>
            <w:r>
              <w:rPr>
                <w:rStyle w:val="44"/>
                <w:sz w:val="21"/>
                <w:szCs w:val="21"/>
              </w:rPr>
              <w:t>password</w:t>
            </w:r>
            <w:r>
              <w:rPr>
                <w:sz w:val="21"/>
                <w:szCs w:val="21"/>
              </w:rPr>
              <w:t xml:space="preserve">) and </w:t>
            </w:r>
            <w:r>
              <w:rPr>
                <w:rStyle w:val="44"/>
                <w:sz w:val="21"/>
                <w:szCs w:val="21"/>
              </w:rPr>
              <w:t>rememberMe</w:t>
            </w:r>
            <w:r>
              <w:rPr>
                <w:sz w:val="21"/>
                <w:szCs w:val="21"/>
              </w:rPr>
              <w:t xml:space="preserve"> checkbox status.</w:t>
            </w:r>
          </w:p>
          <w:p w14:paraId="294CF097">
            <w:pPr>
              <w:keepNext w:val="0"/>
              <w:keepLines w:val="0"/>
              <w:widowControl/>
              <w:numPr>
                <w:ilvl w:val="1"/>
                <w:numId w:val="26"/>
              </w:numPr>
              <w:suppressLineNumbers w:val="0"/>
              <w:spacing w:before="0" w:beforeAutospacing="1" w:after="0" w:afterAutospacing="1"/>
              <w:ind w:left="1440" w:hanging="360"/>
              <w:rPr>
                <w:sz w:val="21"/>
                <w:szCs w:val="21"/>
              </w:rPr>
            </w:pPr>
            <w:r>
              <w:rPr>
                <w:rStyle w:val="92"/>
                <w:sz w:val="21"/>
                <w:szCs w:val="21"/>
              </w:rPr>
              <w:t>Form Submission:</w:t>
            </w:r>
            <w:r>
              <w:rPr>
                <w:sz w:val="21"/>
                <w:szCs w:val="21"/>
              </w:rPr>
              <w:t xml:space="preserve"> Sends user credentials securely to the backend API (</w:t>
            </w:r>
            <w:r>
              <w:rPr>
                <w:rStyle w:val="44"/>
                <w:sz w:val="21"/>
                <w:szCs w:val="21"/>
              </w:rPr>
              <w:t>BASE_DOMAIN_URL/users/login/</w:t>
            </w:r>
            <w:r>
              <w:rPr>
                <w:sz w:val="21"/>
                <w:szCs w:val="21"/>
              </w:rPr>
              <w:t>) via a POST request.</w:t>
            </w:r>
          </w:p>
          <w:p w14:paraId="0C85EA69">
            <w:pPr>
              <w:keepNext w:val="0"/>
              <w:keepLines w:val="0"/>
              <w:widowControl/>
              <w:numPr>
                <w:ilvl w:val="1"/>
                <w:numId w:val="26"/>
              </w:numPr>
              <w:suppressLineNumbers w:val="0"/>
              <w:spacing w:before="0" w:beforeAutospacing="1" w:after="0" w:afterAutospacing="1"/>
              <w:ind w:left="1440" w:hanging="360"/>
              <w:rPr>
                <w:sz w:val="21"/>
                <w:szCs w:val="21"/>
              </w:rPr>
            </w:pPr>
            <w:r>
              <w:rPr>
                <w:rStyle w:val="92"/>
                <w:sz w:val="21"/>
                <w:szCs w:val="21"/>
              </w:rPr>
              <w:t>Error Handling:</w:t>
            </w:r>
            <w:r>
              <w:rPr>
                <w:sz w:val="21"/>
                <w:szCs w:val="21"/>
              </w:rPr>
              <w:t xml:space="preserve"> Provides feedback to users for incorrect login attempts and dynamically updates UI elements based on errors.</w:t>
            </w:r>
          </w:p>
          <w:p w14:paraId="784D9B19">
            <w:pPr>
              <w:keepNext w:val="0"/>
              <w:keepLines w:val="0"/>
              <w:widowControl/>
              <w:numPr>
                <w:ilvl w:val="1"/>
                <w:numId w:val="26"/>
              </w:numPr>
              <w:suppressLineNumbers w:val="0"/>
              <w:spacing w:before="0" w:beforeAutospacing="1" w:after="0" w:afterAutospacing="1"/>
              <w:ind w:left="1440" w:hanging="360"/>
              <w:rPr>
                <w:sz w:val="21"/>
                <w:szCs w:val="21"/>
              </w:rPr>
            </w:pPr>
            <w:r>
              <w:rPr>
                <w:rStyle w:val="92"/>
                <w:sz w:val="21"/>
                <w:szCs w:val="21"/>
              </w:rPr>
              <w:t>Token Management:</w:t>
            </w:r>
            <w:r>
              <w:rPr>
                <w:sz w:val="21"/>
                <w:szCs w:val="21"/>
              </w:rPr>
              <w:t xml:space="preserve"> Stores the JWT token in local storage upon successful login to maintain user session.</w:t>
            </w:r>
          </w:p>
          <w:p w14:paraId="5C6227C4">
            <w:pPr>
              <w:keepNext w:val="0"/>
              <w:keepLines w:val="0"/>
              <w:widowControl/>
              <w:numPr>
                <w:ilvl w:val="1"/>
                <w:numId w:val="26"/>
              </w:numPr>
              <w:suppressLineNumbers w:val="0"/>
              <w:spacing w:before="0" w:beforeAutospacing="1" w:after="0" w:afterAutospacing="1"/>
              <w:ind w:left="1440" w:hanging="360"/>
              <w:rPr>
                <w:sz w:val="21"/>
                <w:szCs w:val="21"/>
              </w:rPr>
            </w:pPr>
            <w:r>
              <w:rPr>
                <w:rStyle w:val="92"/>
                <w:sz w:val="21"/>
                <w:szCs w:val="21"/>
              </w:rPr>
              <w:t>Google OAuth Integration:</w:t>
            </w:r>
            <w:r>
              <w:rPr>
                <w:sz w:val="21"/>
                <w:szCs w:val="21"/>
              </w:rPr>
              <w:t xml:space="preserve"> Offers a convenient option for users to log in using Google credentials through OAuth.</w:t>
            </w:r>
          </w:p>
          <w:p w14:paraId="02DF695D">
            <w:pPr>
              <w:keepNext w:val="0"/>
              <w:keepLines w:val="0"/>
              <w:widowControl/>
              <w:numPr>
                <w:ilvl w:val="1"/>
                <w:numId w:val="26"/>
              </w:numPr>
              <w:suppressLineNumbers w:val="0"/>
              <w:spacing w:before="0" w:beforeAutospacing="1" w:after="0" w:afterAutospacing="1"/>
              <w:ind w:left="1440" w:leftChars="0" w:hanging="360" w:firstLineChars="0"/>
              <w:rPr>
                <w:rFonts w:hint="default" w:asciiTheme="minorHAnsi" w:hAnsiTheme="minorHAnsi" w:eastAsiaTheme="minorEastAsia" w:cstheme="minorBidi"/>
                <w:b/>
                <w:bCs/>
                <w:sz w:val="21"/>
                <w:szCs w:val="21"/>
                <w:lang w:val="en-US" w:eastAsia="zh-CN" w:bidi="ar-SA"/>
              </w:rPr>
            </w:pPr>
            <w:r>
              <w:rPr>
                <w:rStyle w:val="92"/>
                <w:sz w:val="21"/>
                <w:szCs w:val="21"/>
              </w:rPr>
              <w:t>User Navigation:</w:t>
            </w:r>
            <w:r>
              <w:rPr>
                <w:sz w:val="21"/>
                <w:szCs w:val="21"/>
              </w:rPr>
              <w:t xml:space="preserve"> Includes links for users to recover forgotten passwords (</w:t>
            </w:r>
            <w:r>
              <w:rPr>
                <w:rStyle w:val="44"/>
                <w:sz w:val="21"/>
                <w:szCs w:val="21"/>
              </w:rPr>
              <w:t>"/FP"</w:t>
            </w:r>
            <w:r>
              <w:rPr>
                <w:sz w:val="21"/>
                <w:szCs w:val="21"/>
              </w:rPr>
              <w:t>) and navigate to the registration page (</w:t>
            </w:r>
            <w:r>
              <w:rPr>
                <w:rStyle w:val="44"/>
                <w:sz w:val="21"/>
                <w:szCs w:val="21"/>
              </w:rPr>
              <w:t>"/sign-up"</w:t>
            </w:r>
            <w:r>
              <w:rPr>
                <w:sz w:val="21"/>
                <w:szCs w:val="21"/>
              </w:rPr>
              <w:t>).</w:t>
            </w:r>
          </w:p>
        </w:tc>
      </w:tr>
    </w:tbl>
    <w:p w14:paraId="2B356DEA">
      <w:pPr>
        <w:rPr>
          <w:rFonts w:hint="default" w:ascii="Times New Roman" w:hAnsi="Times New Roman"/>
          <w:sz w:val="28"/>
          <w:szCs w:val="28"/>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14:paraId="56E3C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14:paraId="3E5A6CA4">
            <w:pPr>
              <w:keepNext w:val="0"/>
              <w:keepLines w:val="0"/>
              <w:widowControl/>
              <w:suppressLineNumbers w:val="0"/>
              <w:jc w:val="left"/>
              <w:rPr>
                <w:rStyle w:val="92"/>
                <w:sz w:val="21"/>
                <w:szCs w:val="21"/>
              </w:rPr>
            </w:pPr>
            <w:r>
              <w:rPr>
                <w:rFonts w:hint="default" w:ascii="Times New Roman" w:hAnsi="Times New Roman" w:eastAsia="SimSun" w:cs="Times New Roman"/>
                <w:color w:val="000000"/>
                <w:kern w:val="0"/>
                <w:sz w:val="21"/>
                <w:szCs w:val="21"/>
                <w:lang w:val="en-US" w:eastAsia="zh-CN" w:bidi="ar"/>
              </w:rPr>
              <w:t>3-UserProfile Page:</w:t>
            </w:r>
          </w:p>
          <w:p w14:paraId="478818E3">
            <w:pPr>
              <w:pStyle w:val="85"/>
              <w:keepNext w:val="0"/>
              <w:keepLines w:val="0"/>
              <w:widowControl/>
              <w:suppressLineNumbers w:val="0"/>
              <w:rPr>
                <w:sz w:val="21"/>
                <w:szCs w:val="21"/>
              </w:rPr>
            </w:pPr>
            <w:r>
              <w:rPr>
                <w:rStyle w:val="92"/>
                <w:sz w:val="21"/>
                <w:szCs w:val="21"/>
              </w:rPr>
              <w:t>Purpose:</w:t>
            </w:r>
          </w:p>
          <w:p w14:paraId="6A83BA3B">
            <w:pPr>
              <w:keepNext w:val="0"/>
              <w:keepLines w:val="0"/>
              <w:widowControl/>
              <w:numPr>
                <w:ilvl w:val="0"/>
                <w:numId w:val="27"/>
              </w:numPr>
              <w:suppressLineNumbers w:val="0"/>
              <w:spacing w:before="0" w:beforeAutospacing="1" w:after="0" w:afterAutospacing="1"/>
              <w:ind w:left="720" w:hanging="360"/>
              <w:rPr>
                <w:sz w:val="21"/>
                <w:szCs w:val="21"/>
              </w:rPr>
            </w:pPr>
            <w:r>
              <w:rPr>
                <w:rStyle w:val="92"/>
                <w:sz w:val="21"/>
                <w:szCs w:val="21"/>
              </w:rPr>
              <w:t>Primary Function:</w:t>
            </w:r>
            <w:r>
              <w:rPr>
                <w:sz w:val="21"/>
                <w:szCs w:val="21"/>
              </w:rPr>
              <w:t xml:space="preserve"> Allows users to view and manage their personal information and subscription details within the application.</w:t>
            </w:r>
          </w:p>
          <w:p w14:paraId="7D8EB811">
            <w:pPr>
              <w:pStyle w:val="85"/>
              <w:keepNext w:val="0"/>
              <w:keepLines w:val="0"/>
              <w:widowControl/>
              <w:suppressLineNumbers w:val="0"/>
              <w:rPr>
                <w:sz w:val="21"/>
                <w:szCs w:val="21"/>
              </w:rPr>
            </w:pPr>
            <w:r>
              <w:rPr>
                <w:rStyle w:val="92"/>
                <w:sz w:val="21"/>
                <w:szCs w:val="21"/>
              </w:rPr>
              <w:t>Features:</w:t>
            </w:r>
          </w:p>
          <w:p w14:paraId="1B647EBF">
            <w:pPr>
              <w:keepNext w:val="0"/>
              <w:keepLines w:val="0"/>
              <w:widowControl/>
              <w:numPr>
                <w:ilvl w:val="0"/>
                <w:numId w:val="28"/>
              </w:numPr>
              <w:suppressLineNumbers w:val="0"/>
              <w:spacing w:before="0" w:beforeAutospacing="1" w:after="0" w:afterAutospacing="1"/>
              <w:ind w:left="720" w:hanging="360"/>
              <w:rPr>
                <w:sz w:val="21"/>
                <w:szCs w:val="21"/>
              </w:rPr>
            </w:pPr>
            <w:r>
              <w:rPr>
                <w:rStyle w:val="92"/>
                <w:sz w:val="21"/>
                <w:szCs w:val="21"/>
              </w:rPr>
              <w:t>User Information Display:</w:t>
            </w:r>
            <w:r>
              <w:rPr>
                <w:sz w:val="21"/>
                <w:szCs w:val="21"/>
              </w:rPr>
              <w:t xml:space="preserve"> Shows user-specific data such as name, username, email, age, address, and profile image.</w:t>
            </w:r>
          </w:p>
          <w:p w14:paraId="2A78BDB6">
            <w:pPr>
              <w:keepNext w:val="0"/>
              <w:keepLines w:val="0"/>
              <w:widowControl/>
              <w:numPr>
                <w:ilvl w:val="0"/>
                <w:numId w:val="28"/>
              </w:numPr>
              <w:suppressLineNumbers w:val="0"/>
              <w:spacing w:before="0" w:beforeAutospacing="1" w:after="0" w:afterAutospacing="1"/>
              <w:ind w:left="720" w:hanging="360"/>
              <w:rPr>
                <w:sz w:val="21"/>
                <w:szCs w:val="21"/>
              </w:rPr>
            </w:pPr>
            <w:r>
              <w:rPr>
                <w:rStyle w:val="92"/>
                <w:sz w:val="21"/>
                <w:szCs w:val="21"/>
              </w:rPr>
              <w:t>Subscription Details:</w:t>
            </w:r>
            <w:r>
              <w:rPr>
                <w:sz w:val="21"/>
                <w:szCs w:val="21"/>
              </w:rPr>
              <w:t xml:space="preserve"> Displays current subscription plan, remaining attempts, start date, and end date.</w:t>
            </w:r>
          </w:p>
          <w:p w14:paraId="696D0B9A">
            <w:pPr>
              <w:keepNext w:val="0"/>
              <w:keepLines w:val="0"/>
              <w:widowControl/>
              <w:numPr>
                <w:ilvl w:val="0"/>
                <w:numId w:val="28"/>
              </w:numPr>
              <w:suppressLineNumbers w:val="0"/>
              <w:spacing w:before="0" w:beforeAutospacing="1" w:after="0" w:afterAutospacing="1"/>
              <w:ind w:left="720" w:hanging="360"/>
              <w:rPr>
                <w:sz w:val="21"/>
                <w:szCs w:val="21"/>
              </w:rPr>
            </w:pPr>
            <w:r>
              <w:rPr>
                <w:rStyle w:val="92"/>
                <w:sz w:val="21"/>
                <w:szCs w:val="21"/>
              </w:rPr>
              <w:t>Activation Status:</w:t>
            </w:r>
            <w:r>
              <w:rPr>
                <w:sz w:val="21"/>
                <w:szCs w:val="21"/>
              </w:rPr>
              <w:t xml:space="preserve"> Alerts users if their account needs activation and provides a link to resend the activation email.</w:t>
            </w:r>
          </w:p>
          <w:p w14:paraId="4C66169D">
            <w:pPr>
              <w:keepNext w:val="0"/>
              <w:keepLines w:val="0"/>
              <w:widowControl/>
              <w:numPr>
                <w:ilvl w:val="0"/>
                <w:numId w:val="28"/>
              </w:numPr>
              <w:suppressLineNumbers w:val="0"/>
              <w:spacing w:before="0" w:beforeAutospacing="1" w:after="0" w:afterAutospacing="1"/>
              <w:ind w:left="720" w:hanging="360"/>
              <w:rPr>
                <w:sz w:val="21"/>
                <w:szCs w:val="21"/>
              </w:rPr>
            </w:pPr>
            <w:r>
              <w:rPr>
                <w:rStyle w:val="92"/>
                <w:sz w:val="21"/>
                <w:szCs w:val="21"/>
              </w:rPr>
              <w:t>Profile Management:</w:t>
            </w:r>
            <w:r>
              <w:rPr>
                <w:sz w:val="21"/>
                <w:szCs w:val="21"/>
              </w:rPr>
              <w:t xml:space="preserve"> Enables users to edit their profile information and update subscription plans as necessary.</w:t>
            </w:r>
          </w:p>
          <w:p w14:paraId="2DDA59D6">
            <w:pPr>
              <w:rPr>
                <w:rFonts w:hint="default" w:ascii="Times New Roman" w:hAnsi="Times New Roman"/>
                <w:sz w:val="28"/>
                <w:szCs w:val="28"/>
                <w:vertAlign w:val="baseline"/>
              </w:rPr>
            </w:pPr>
          </w:p>
        </w:tc>
      </w:tr>
    </w:tbl>
    <w:p w14:paraId="382F5C56">
      <w:pPr>
        <w:rPr>
          <w:rFonts w:hint="default" w:ascii="Times New Roman" w:hAnsi="Times New Roman"/>
          <w:sz w:val="28"/>
          <w:szCs w:val="28"/>
        </w:rPr>
      </w:pPr>
    </w:p>
    <w:p w14:paraId="0DF4EA59">
      <w:pPr>
        <w:rPr>
          <w:rFonts w:hint="default" w:ascii="Times New Roman" w:hAnsi="Times New Roman"/>
          <w:sz w:val="28"/>
          <w:szCs w:val="28"/>
        </w:rPr>
      </w:pPr>
    </w:p>
    <w:p w14:paraId="10BF553A">
      <w:pPr>
        <w:rPr>
          <w:rFonts w:hint="default" w:ascii="Times New Roman" w:hAnsi="Times New Roman"/>
          <w:sz w:val="28"/>
          <w:szCs w:val="28"/>
        </w:rPr>
      </w:pPr>
    </w:p>
    <w:p w14:paraId="0764E32D">
      <w:pPr>
        <w:rPr>
          <w:rFonts w:hint="default" w:ascii="Times New Roman" w:hAnsi="Times New Roman"/>
          <w:sz w:val="28"/>
          <w:szCs w:val="28"/>
        </w:rPr>
      </w:pPr>
    </w:p>
    <w:p w14:paraId="55BD75CD">
      <w:pPr>
        <w:rPr>
          <w:rFonts w:hint="default" w:ascii="Times New Roman" w:hAnsi="Times New Roman"/>
          <w:sz w:val="28"/>
          <w:szCs w:val="28"/>
        </w:rPr>
      </w:pPr>
    </w:p>
    <w:p w14:paraId="1390B798">
      <w:pPr>
        <w:rPr>
          <w:rFonts w:hint="default" w:ascii="Times New Roman" w:hAnsi="Times New Roman"/>
          <w:sz w:val="28"/>
          <w:szCs w:val="28"/>
        </w:rPr>
      </w:pPr>
    </w:p>
    <w:p w14:paraId="5E699CDF">
      <w:pPr>
        <w:rPr>
          <w:rFonts w:hint="default" w:ascii="Times New Roman" w:hAnsi="Times New Roman"/>
          <w:sz w:val="28"/>
          <w:szCs w:val="28"/>
        </w:rPr>
      </w:pPr>
    </w:p>
    <w:p w14:paraId="474FD6C6">
      <w:pPr>
        <w:rPr>
          <w:rFonts w:hint="default" w:ascii="Times New Roman" w:hAnsi="Times New Roman"/>
          <w:sz w:val="28"/>
          <w:szCs w:val="28"/>
        </w:rPr>
      </w:pPr>
    </w:p>
    <w:p w14:paraId="026ADBD8">
      <w:pPr>
        <w:rPr>
          <w:rFonts w:hint="default" w:ascii="Times New Roman" w:hAnsi="Times New Roman"/>
          <w:sz w:val="28"/>
          <w:szCs w:val="28"/>
        </w:rPr>
      </w:pPr>
    </w:p>
    <w:p w14:paraId="056F898A">
      <w:pPr>
        <w:rPr>
          <w:rFonts w:hint="default" w:ascii="Times New Roman" w:hAnsi="Times New Roman"/>
          <w:sz w:val="28"/>
          <w:szCs w:val="28"/>
        </w:rPr>
      </w:pPr>
    </w:p>
    <w:p w14:paraId="0B0D2442">
      <w:pPr>
        <w:rPr>
          <w:rFonts w:hint="default" w:ascii="Times New Roman" w:hAnsi="Times New Roman"/>
          <w:sz w:val="28"/>
          <w:szCs w:val="28"/>
        </w:rPr>
      </w:pPr>
    </w:p>
    <w:p w14:paraId="51DDC35A">
      <w:pPr>
        <w:rPr>
          <w:rFonts w:hint="default" w:ascii="Times New Roman" w:hAnsi="Times New Roman"/>
          <w:sz w:val="28"/>
          <w:szCs w:val="28"/>
        </w:rPr>
      </w:pPr>
    </w:p>
    <w:p w14:paraId="759AA316">
      <w:pPr>
        <w:rPr>
          <w:rFonts w:hint="default" w:ascii="Times New Roman" w:hAnsi="Times New Roman"/>
          <w:sz w:val="28"/>
          <w:szCs w:val="28"/>
        </w:rPr>
      </w:pPr>
    </w:p>
    <w:p w14:paraId="39EB51FF">
      <w:pPr>
        <w:rPr>
          <w:rFonts w:hint="default" w:ascii="Times New Roman" w:hAnsi="Times New Roman"/>
          <w:sz w:val="28"/>
          <w:szCs w:val="28"/>
        </w:rPr>
      </w:pPr>
    </w:p>
    <w:p w14:paraId="3E5CED3F">
      <w:pPr>
        <w:rPr>
          <w:rFonts w:hint="default" w:ascii="Times New Roman" w:hAnsi="Times New Roman"/>
          <w:sz w:val="28"/>
          <w:szCs w:val="28"/>
        </w:rPr>
      </w:pPr>
    </w:p>
    <w:p w14:paraId="44B30C2A">
      <w:pPr>
        <w:rPr>
          <w:rFonts w:hint="default" w:ascii="Times New Roman" w:hAnsi="Times New Roman"/>
          <w:sz w:val="28"/>
          <w:szCs w:val="28"/>
        </w:rPr>
      </w:pPr>
    </w:p>
    <w:p w14:paraId="3D968F9B">
      <w:pPr>
        <w:rPr>
          <w:rFonts w:hint="default" w:ascii="Times New Roman" w:hAnsi="Times New Roman"/>
          <w:sz w:val="28"/>
          <w:szCs w:val="28"/>
        </w:rPr>
      </w:pPr>
    </w:p>
    <w:p w14:paraId="0439B51E">
      <w:pPr>
        <w:rPr>
          <w:rFonts w:hint="default" w:ascii="Times New Roman" w:hAnsi="Times New Roman"/>
          <w:sz w:val="28"/>
          <w:szCs w:val="28"/>
        </w:rPr>
      </w:pPr>
    </w:p>
    <w:p w14:paraId="7E33B870"/>
    <w:p w14:paraId="6A9E936D"/>
    <w:tbl>
      <w:tblPr>
        <w:tblStyle w:val="111"/>
        <w:tblW w:w="0" w:type="auto"/>
        <w:tblInd w:w="4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12"/>
      </w:tblGrid>
      <w:tr w14:paraId="18954F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12" w:type="dxa"/>
          </w:tcPr>
          <w:p w14:paraId="416AECBD">
            <w:pPr>
              <w:keepNext w:val="0"/>
              <w:keepLines w:val="0"/>
              <w:widowControl/>
              <w:suppressLineNumbers w:val="0"/>
              <w:jc w:val="left"/>
              <w:rPr>
                <w:rStyle w:val="92"/>
                <w:rFonts w:hint="default"/>
                <w:sz w:val="18"/>
                <w:szCs w:val="18"/>
                <w:lang w:val="en-US"/>
              </w:rPr>
            </w:pPr>
            <w:r>
              <w:rPr>
                <w:rFonts w:hint="default" w:ascii="Times New Roman" w:hAnsi="Times New Roman" w:eastAsia="SimSun" w:cs="Times New Roman"/>
                <w:color w:val="000000"/>
                <w:kern w:val="0"/>
                <w:sz w:val="28"/>
                <w:szCs w:val="28"/>
                <w:lang w:val="en-US" w:eastAsia="zh-CN" w:bidi="ar"/>
              </w:rPr>
              <w:t>4. Edit Profile Page:</w:t>
            </w:r>
          </w:p>
          <w:p w14:paraId="02B32012">
            <w:pPr>
              <w:pStyle w:val="85"/>
              <w:keepNext w:val="0"/>
              <w:keepLines w:val="0"/>
              <w:widowControl/>
              <w:suppressLineNumbers w:val="0"/>
            </w:pPr>
            <w:r>
              <w:rPr>
                <w:rStyle w:val="92"/>
              </w:rPr>
              <w:t>Purpose:</w:t>
            </w:r>
          </w:p>
          <w:p w14:paraId="1524405C">
            <w:pPr>
              <w:keepNext w:val="0"/>
              <w:keepLines w:val="0"/>
              <w:widowControl/>
              <w:numPr>
                <w:ilvl w:val="0"/>
                <w:numId w:val="29"/>
              </w:numPr>
              <w:suppressLineNumbers w:val="0"/>
              <w:spacing w:before="0" w:beforeAutospacing="1" w:after="0" w:afterAutospacing="1"/>
              <w:ind w:left="720" w:hanging="360"/>
            </w:pPr>
            <w:r>
              <w:rPr>
                <w:rStyle w:val="92"/>
              </w:rPr>
              <w:t>Primary Function:</w:t>
            </w:r>
            <w:r>
              <w:t xml:space="preserve"> Allows users to update their personal details, including name, email, password, and profile picture.</w:t>
            </w:r>
          </w:p>
          <w:p w14:paraId="02CE192D">
            <w:pPr>
              <w:pStyle w:val="85"/>
              <w:keepNext w:val="0"/>
              <w:keepLines w:val="0"/>
              <w:widowControl/>
              <w:suppressLineNumbers w:val="0"/>
            </w:pPr>
            <w:r>
              <w:rPr>
                <w:rStyle w:val="92"/>
              </w:rPr>
              <w:t>Features:</w:t>
            </w:r>
          </w:p>
          <w:p w14:paraId="2FBBBFCA">
            <w:pPr>
              <w:keepNext w:val="0"/>
              <w:keepLines w:val="0"/>
              <w:widowControl/>
              <w:numPr>
                <w:ilvl w:val="0"/>
                <w:numId w:val="30"/>
              </w:numPr>
              <w:suppressLineNumbers w:val="0"/>
              <w:spacing w:before="0" w:beforeAutospacing="1" w:after="0" w:afterAutospacing="1"/>
              <w:ind w:left="720" w:hanging="360"/>
            </w:pPr>
            <w:r>
              <w:rPr>
                <w:rStyle w:val="92"/>
              </w:rPr>
              <w:t>User Information Update:</w:t>
            </w:r>
            <w:r>
              <w:t xml:space="preserve"> Form inputs for modifying user details such as first name, last name, username, and email address.</w:t>
            </w:r>
          </w:p>
          <w:p w14:paraId="3C5678BE">
            <w:pPr>
              <w:keepNext w:val="0"/>
              <w:keepLines w:val="0"/>
              <w:widowControl/>
              <w:numPr>
                <w:ilvl w:val="0"/>
                <w:numId w:val="30"/>
              </w:numPr>
              <w:suppressLineNumbers w:val="0"/>
              <w:spacing w:before="0" w:beforeAutospacing="1" w:after="0" w:afterAutospacing="1"/>
              <w:ind w:left="720" w:hanging="360"/>
            </w:pPr>
            <w:r>
              <w:rPr>
                <w:rStyle w:val="92"/>
              </w:rPr>
              <w:t>Password Update:</w:t>
            </w:r>
            <w:r>
              <w:t xml:space="preserve"> Fields for entering and confirming a new password, along with verification against the current password.</w:t>
            </w:r>
          </w:p>
          <w:p w14:paraId="18BD3AF3">
            <w:pPr>
              <w:keepNext w:val="0"/>
              <w:keepLines w:val="0"/>
              <w:widowControl/>
              <w:numPr>
                <w:ilvl w:val="0"/>
                <w:numId w:val="30"/>
              </w:numPr>
              <w:suppressLineNumbers w:val="0"/>
              <w:spacing w:before="0" w:beforeAutospacing="1" w:after="0" w:afterAutospacing="1"/>
              <w:ind w:left="720" w:hanging="360"/>
            </w:pPr>
            <w:r>
              <w:rPr>
                <w:rStyle w:val="92"/>
              </w:rPr>
              <w:t>Profile Picture Management:</w:t>
            </w:r>
            <w:r>
              <w:t xml:space="preserve"> Options to upload a new profile picture, delete the current picture, and pre</w:t>
            </w:r>
          </w:p>
          <w:p w14:paraId="191EDA6F">
            <w:pPr>
              <w:keepNext w:val="0"/>
              <w:keepLines w:val="0"/>
              <w:widowControl/>
              <w:numPr>
                <w:ilvl w:val="0"/>
                <w:numId w:val="30"/>
              </w:numPr>
              <w:suppressLineNumbers w:val="0"/>
              <w:spacing w:before="0" w:beforeAutospacing="1" w:after="0" w:afterAutospacing="1"/>
              <w:ind w:left="720" w:hanging="360"/>
            </w:pPr>
          </w:p>
          <w:p w14:paraId="61DED164">
            <w:pPr>
              <w:keepNext w:val="0"/>
              <w:keepLines w:val="0"/>
              <w:widowControl/>
              <w:numPr>
                <w:ilvl w:val="0"/>
                <w:numId w:val="30"/>
              </w:numPr>
              <w:suppressLineNumbers w:val="0"/>
              <w:spacing w:before="0" w:beforeAutospacing="1" w:after="0" w:afterAutospacing="1"/>
              <w:ind w:left="720" w:hanging="360"/>
            </w:pPr>
            <w:r>
              <w:t>view the selected image.</w:t>
            </w:r>
          </w:p>
          <w:p w14:paraId="1B2AA904">
            <w:pPr>
              <w:rPr>
                <w:vertAlign w:val="baseline"/>
              </w:rPr>
            </w:pPr>
          </w:p>
        </w:tc>
      </w:tr>
      <w:tr w14:paraId="188F49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12" w:type="dxa"/>
          </w:tcPr>
          <w:p w14:paraId="34B2E2CB">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5. FAQs Page: </w:t>
            </w:r>
          </w:p>
          <w:p w14:paraId="43B5BD93">
            <w:pPr>
              <w:keepNext w:val="0"/>
              <w:keepLines w:val="0"/>
              <w:widowControl/>
              <w:suppressLineNumbers w:val="0"/>
              <w:jc w:val="left"/>
            </w:pPr>
            <w:r>
              <w:rPr>
                <w:rFonts w:ascii="Symbol" w:hAnsi="Symbol" w:eastAsia="SimSun" w:cs="Symbol"/>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Purpose: Provides answers to common questions about the application. </w:t>
            </w:r>
          </w:p>
          <w:p w14:paraId="1912BB22">
            <w:pPr>
              <w:keepNext w:val="0"/>
              <w:keepLines w:val="0"/>
              <w:widowControl/>
              <w:suppressLineNumbers w:val="0"/>
              <w:jc w:val="left"/>
            </w:pPr>
            <w:r>
              <w:rPr>
                <w:rFonts w:hint="default" w:ascii="Symbol" w:hAnsi="Symbol" w:eastAsia="SimSun" w:cs="Symbol"/>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Features: List of frequently asked questions and detailed answers to help users </w:t>
            </w:r>
          </w:p>
          <w:p w14:paraId="539A271C">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understand the system better.</w:t>
            </w:r>
          </w:p>
          <w:p w14:paraId="567BC8A3">
            <w:pPr>
              <w:rPr>
                <w:vertAlign w:val="baseline"/>
              </w:rPr>
            </w:pPr>
          </w:p>
        </w:tc>
      </w:tr>
      <w:tr w14:paraId="28C8B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12" w:type="dxa"/>
          </w:tcPr>
          <w:p w14:paraId="7444C1AE">
            <w:pPr>
              <w:keepNext w:val="0"/>
              <w:keepLines w:val="0"/>
              <w:widowControl/>
              <w:suppressLineNumbers w:val="0"/>
              <w:jc w:val="left"/>
            </w:pPr>
            <w:r>
              <w:rPr>
                <w:rFonts w:hint="default"/>
                <w:vertAlign w:val="baseline"/>
                <w:lang w:val="en-US"/>
              </w:rPr>
              <w:t>6.</w:t>
            </w:r>
            <w:r>
              <w:rPr>
                <w:rFonts w:hint="default" w:ascii="Times New Roman" w:hAnsi="Times New Roman" w:eastAsia="SimSun" w:cs="Times New Roman"/>
                <w:color w:val="000000"/>
                <w:kern w:val="0"/>
                <w:sz w:val="28"/>
                <w:szCs w:val="28"/>
                <w:lang w:val="en-US" w:eastAsia="zh-CN" w:bidi="ar"/>
              </w:rPr>
              <w:t xml:space="preserve">Terms of Use Page: </w:t>
            </w:r>
          </w:p>
          <w:p w14:paraId="27350EEC">
            <w:pPr>
              <w:keepNext w:val="0"/>
              <w:keepLines w:val="0"/>
              <w:widowControl/>
              <w:suppressLineNumbers w:val="0"/>
              <w:jc w:val="left"/>
            </w:pPr>
            <w:r>
              <w:rPr>
                <w:rFonts w:ascii="Symbol" w:hAnsi="Symbol" w:eastAsia="SimSun" w:cs="Symbol"/>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Purpose: Outlines the legal terms and conditions for using the application. </w:t>
            </w:r>
          </w:p>
          <w:p w14:paraId="47161CC1">
            <w:pPr>
              <w:keepNext w:val="0"/>
              <w:keepLines w:val="0"/>
              <w:widowControl/>
              <w:suppressLineNumbers w:val="0"/>
              <w:jc w:val="left"/>
            </w:pPr>
            <w:r>
              <w:rPr>
                <w:rFonts w:hint="default" w:ascii="Symbol" w:hAnsi="Symbol" w:eastAsia="SimSun" w:cs="Symbol"/>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Features: Detailed documentation of user rights, responsibilities, and the legal </w:t>
            </w:r>
          </w:p>
          <w:p w14:paraId="6764E3A8">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framework governing the use of the application.</w:t>
            </w:r>
          </w:p>
          <w:p w14:paraId="3D09D4FA">
            <w:pPr>
              <w:rPr>
                <w:rFonts w:hint="default"/>
                <w:vertAlign w:val="baseline"/>
                <w:lang w:val="en-US"/>
              </w:rPr>
            </w:pPr>
          </w:p>
        </w:tc>
      </w:tr>
      <w:tr w14:paraId="498EED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12" w:type="dxa"/>
          </w:tcPr>
          <w:p w14:paraId="30B502C5">
            <w:pPr>
              <w:rPr>
                <w:rFonts w:hint="default"/>
                <w:vertAlign w:val="baseline"/>
                <w:lang w:val="en-US"/>
              </w:rPr>
            </w:pPr>
          </w:p>
        </w:tc>
      </w:tr>
    </w:tbl>
    <w:p w14:paraId="60E9524A"/>
    <w:p w14:paraId="0423F4D1"/>
    <w:p w14:paraId="067DD092">
      <w:bookmarkStart w:id="0" w:name="_GoBack"/>
      <w:bookmarkEnd w:id="0"/>
    </w:p>
    <w:sectPr>
      <w:pgSz w:w="11906" w:h="16838"/>
      <w:pgMar w:top="567" w:right="567" w:bottom="567" w:left="567" w:header="1701" w:footer="1701" w:gutter="0"/>
      <w:pgBorders w:display="firstPage">
        <w:top w:val="none" w:sz="0" w:space="0"/>
        <w:left w:val="none" w:sz="0" w:space="0"/>
        <w:bottom w:val="none" w:sz="0" w:space="0"/>
        <w:right w:val="none" w:sz="0" w:space="0"/>
      </w:pgBorders>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mic Sans MS">
    <w:panose1 w:val="030F0702030302020204"/>
    <w:charset w:val="00"/>
    <w:family w:val="auto"/>
    <w:pitch w:val="default"/>
    <w:sig w:usb0="00000287" w:usb1="00000013" w:usb2="00000000" w:usb3="00000000" w:csb0="2000009F" w:csb1="00000000"/>
  </w:font>
  <w:font w:name="Brush Script MT">
    <w:panose1 w:val="030608020404060703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558688"/>
    <w:multiLevelType w:val="multilevel"/>
    <w:tmpl w:val="935586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08FDA13"/>
    <w:multiLevelType w:val="multilevel"/>
    <w:tmpl w:val="A08FDA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3B380E0"/>
    <w:multiLevelType w:val="singleLevel"/>
    <w:tmpl w:val="A3B380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904442B"/>
    <w:multiLevelType w:val="multilevel"/>
    <w:tmpl w:val="A90444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BC09725"/>
    <w:multiLevelType w:val="multilevel"/>
    <w:tmpl w:val="ABC097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C4830ED"/>
    <w:multiLevelType w:val="multilevel"/>
    <w:tmpl w:val="BC4830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FED3DD2"/>
    <w:multiLevelType w:val="multilevel"/>
    <w:tmpl w:val="BFED3D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CB11A29"/>
    <w:multiLevelType w:val="multilevel"/>
    <w:tmpl w:val="CCB11A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EC52BBB"/>
    <w:multiLevelType w:val="multilevel"/>
    <w:tmpl w:val="CEC52B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618D016"/>
    <w:multiLevelType w:val="multilevel"/>
    <w:tmpl w:val="D618D0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A232B94"/>
    <w:multiLevelType w:val="multilevel"/>
    <w:tmpl w:val="DA232B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E825DF8"/>
    <w:multiLevelType w:val="multilevel"/>
    <w:tmpl w:val="DE825D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1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1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1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2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2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22">
    <w:nsid w:val="04F42E5D"/>
    <w:multiLevelType w:val="singleLevel"/>
    <w:tmpl w:val="04F42E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183DB5A9"/>
    <w:multiLevelType w:val="multilevel"/>
    <w:tmpl w:val="183DB5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35CDC57C"/>
    <w:multiLevelType w:val="multilevel"/>
    <w:tmpl w:val="35CDC5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4959697A"/>
    <w:multiLevelType w:val="multilevel"/>
    <w:tmpl w:val="495969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54349D93"/>
    <w:multiLevelType w:val="singleLevel"/>
    <w:tmpl w:val="54349D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550C2CCC"/>
    <w:multiLevelType w:val="multilevel"/>
    <w:tmpl w:val="550C2C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5BD12924"/>
    <w:multiLevelType w:val="multilevel"/>
    <w:tmpl w:val="5BD129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6970A29F"/>
    <w:multiLevelType w:val="multilevel"/>
    <w:tmpl w:val="6970A2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1"/>
  </w:num>
  <w:num w:numId="2">
    <w:abstractNumId w:val="19"/>
  </w:num>
  <w:num w:numId="3">
    <w:abstractNumId w:val="18"/>
  </w:num>
  <w:num w:numId="4">
    <w:abstractNumId w:val="17"/>
  </w:num>
  <w:num w:numId="5">
    <w:abstractNumId w:val="16"/>
  </w:num>
  <w:num w:numId="6">
    <w:abstractNumId w:val="20"/>
  </w:num>
  <w:num w:numId="7">
    <w:abstractNumId w:val="15"/>
  </w:num>
  <w:num w:numId="8">
    <w:abstractNumId w:val="14"/>
  </w:num>
  <w:num w:numId="9">
    <w:abstractNumId w:val="13"/>
  </w:num>
  <w:num w:numId="10">
    <w:abstractNumId w:val="12"/>
  </w:num>
  <w:num w:numId="11">
    <w:abstractNumId w:val="22"/>
  </w:num>
  <w:num w:numId="12">
    <w:abstractNumId w:val="24"/>
  </w:num>
  <w:num w:numId="13">
    <w:abstractNumId w:val="4"/>
  </w:num>
  <w:num w:numId="14">
    <w:abstractNumId w:val="23"/>
  </w:num>
  <w:num w:numId="15">
    <w:abstractNumId w:val="1"/>
  </w:num>
  <w:num w:numId="16">
    <w:abstractNumId w:val="25"/>
  </w:num>
  <w:num w:numId="17">
    <w:abstractNumId w:val="28"/>
  </w:num>
  <w:num w:numId="18">
    <w:abstractNumId w:val="3"/>
  </w:num>
  <w:num w:numId="19">
    <w:abstractNumId w:val="8"/>
  </w:num>
  <w:num w:numId="20">
    <w:abstractNumId w:val="6"/>
  </w:num>
  <w:num w:numId="21">
    <w:abstractNumId w:val="29"/>
  </w:num>
  <w:num w:numId="22">
    <w:abstractNumId w:val="5"/>
  </w:num>
  <w:num w:numId="23">
    <w:abstractNumId w:val="26"/>
  </w:num>
  <w:num w:numId="24">
    <w:abstractNumId w:val="2"/>
  </w:num>
  <w:num w:numId="25">
    <w:abstractNumId w:val="27"/>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0"/>
  </w:num>
  <w:num w:numId="29">
    <w:abstractNumId w:val="7"/>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EE471F"/>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6EE471F"/>
    <w:rsid w:val="49204092"/>
    <w:rsid w:val="493A02CF"/>
    <w:rsid w:val="5B7B3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unhideWhenUsed="0" w:uiPriority="0" w:semiHidden="0" w:name="Table Grid 3"/>
    <w:lsdException w:qFormat="1"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qFormat="1" w:unhideWhenUsed="0" w:uiPriority="0" w:semiHidden="0" w:name="Table List 1"/>
    <w:lsdException w:unhideWhenUsed="0" w:uiPriority="0" w:semiHidden="0" w:name="Table List 2"/>
    <w:lsdException w:qFormat="1"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qFormat="1"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2024-06-20T01:27:00Z</dcterms:created>
  <dc:creator>Sara Reda</dc:creator>
  <cp:lastModifiedBy>Sara Reda</cp:lastModifiedBy>
  <dcterms:modified xsi:type="dcterms:W3CDTF">2024-06-20T04:27:13Z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D2B5F1E62A5648E199828D09770EBAC2_11</vt:lpwstr>
  </property>
</Properties>
</file>