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E4466" w14:paraId="069E266B" w14:textId="77777777" w:rsidTr="00C1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1D8FB9C" w14:textId="77777777" w:rsidR="00CE4466" w:rsidRDefault="00CE4466"/>
        </w:tc>
        <w:tc>
          <w:tcPr>
            <w:tcW w:w="1728" w:type="dxa"/>
          </w:tcPr>
          <w:p w14:paraId="4C3951E8" w14:textId="77777777" w:rsidR="00CE446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ASVspoof</w:t>
            </w:r>
          </w:p>
        </w:tc>
        <w:tc>
          <w:tcPr>
            <w:tcW w:w="1728" w:type="dxa"/>
          </w:tcPr>
          <w:p w14:paraId="4E082100" w14:textId="77777777" w:rsidR="00CE446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In-the-Wild</w:t>
            </w:r>
          </w:p>
        </w:tc>
        <w:tc>
          <w:tcPr>
            <w:tcW w:w="1728" w:type="dxa"/>
          </w:tcPr>
          <w:p w14:paraId="28E6D02C" w14:textId="58B6120F" w:rsidR="00CE4466" w:rsidRDefault="00C1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Scene</w:t>
            </w:r>
            <w:r w:rsidR="00000000">
              <w:rPr>
                <w:sz w:val="20"/>
              </w:rPr>
              <w:t>Fake</w:t>
            </w:r>
          </w:p>
        </w:tc>
        <w:tc>
          <w:tcPr>
            <w:tcW w:w="1728" w:type="dxa"/>
          </w:tcPr>
          <w:p w14:paraId="39CCF34A" w14:textId="77777777" w:rsidR="00CE446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FoR</w:t>
            </w:r>
          </w:p>
        </w:tc>
      </w:tr>
      <w:tr w:rsidR="00CE4466" w14:paraId="3489060A" w14:textId="77777777" w:rsidTr="00C1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3483C0" w14:textId="77777777" w:rsidR="00CE4466" w:rsidRDefault="00000000">
            <w:r>
              <w:rPr>
                <w:sz w:val="20"/>
              </w:rPr>
              <w:t>Year</w:t>
            </w:r>
          </w:p>
        </w:tc>
        <w:tc>
          <w:tcPr>
            <w:tcW w:w="1728" w:type="dxa"/>
          </w:tcPr>
          <w:p w14:paraId="05AF5563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2021</w:t>
            </w:r>
          </w:p>
        </w:tc>
        <w:tc>
          <w:tcPr>
            <w:tcW w:w="1728" w:type="dxa"/>
          </w:tcPr>
          <w:p w14:paraId="326B7B86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2022</w:t>
            </w:r>
          </w:p>
        </w:tc>
        <w:tc>
          <w:tcPr>
            <w:tcW w:w="1728" w:type="dxa"/>
          </w:tcPr>
          <w:p w14:paraId="606EA53C" w14:textId="30FA97DA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202</w:t>
            </w:r>
            <w:r w:rsidR="00C16F20">
              <w:rPr>
                <w:sz w:val="20"/>
              </w:rPr>
              <w:t>2</w:t>
            </w:r>
          </w:p>
        </w:tc>
        <w:tc>
          <w:tcPr>
            <w:tcW w:w="1728" w:type="dxa"/>
          </w:tcPr>
          <w:p w14:paraId="0FC5DBAC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2019</w:t>
            </w:r>
          </w:p>
        </w:tc>
      </w:tr>
      <w:tr w:rsidR="00CE4466" w14:paraId="0267EC24" w14:textId="77777777" w:rsidTr="00C1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7B97C16" w14:textId="77777777" w:rsidR="00CE4466" w:rsidRDefault="00000000">
            <w:r>
              <w:rPr>
                <w:sz w:val="20"/>
              </w:rPr>
              <w:t>Language</w:t>
            </w:r>
          </w:p>
        </w:tc>
        <w:tc>
          <w:tcPr>
            <w:tcW w:w="1728" w:type="dxa"/>
          </w:tcPr>
          <w:p w14:paraId="71DA1249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English</w:t>
            </w:r>
          </w:p>
        </w:tc>
        <w:tc>
          <w:tcPr>
            <w:tcW w:w="1728" w:type="dxa"/>
          </w:tcPr>
          <w:p w14:paraId="55FC607F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English</w:t>
            </w:r>
          </w:p>
        </w:tc>
        <w:tc>
          <w:tcPr>
            <w:tcW w:w="1728" w:type="dxa"/>
          </w:tcPr>
          <w:p w14:paraId="4E0ECA38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English</w:t>
            </w:r>
          </w:p>
        </w:tc>
        <w:tc>
          <w:tcPr>
            <w:tcW w:w="1728" w:type="dxa"/>
          </w:tcPr>
          <w:p w14:paraId="28709745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English</w:t>
            </w:r>
          </w:p>
        </w:tc>
      </w:tr>
      <w:tr w:rsidR="00CE4466" w14:paraId="1B569EAA" w14:textId="77777777" w:rsidTr="00C1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DACBC9" w14:textId="77777777" w:rsidR="00CE4466" w:rsidRDefault="00000000">
            <w:r>
              <w:rPr>
                <w:sz w:val="20"/>
              </w:rPr>
              <w:t>Goal</w:t>
            </w:r>
          </w:p>
        </w:tc>
        <w:tc>
          <w:tcPr>
            <w:tcW w:w="1728" w:type="dxa"/>
          </w:tcPr>
          <w:p w14:paraId="4FC8CC64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Detection</w:t>
            </w:r>
          </w:p>
        </w:tc>
        <w:tc>
          <w:tcPr>
            <w:tcW w:w="1728" w:type="dxa"/>
          </w:tcPr>
          <w:p w14:paraId="6555F829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Detection</w:t>
            </w:r>
          </w:p>
        </w:tc>
        <w:tc>
          <w:tcPr>
            <w:tcW w:w="1728" w:type="dxa"/>
          </w:tcPr>
          <w:p w14:paraId="2E1E22F3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Detection</w:t>
            </w:r>
          </w:p>
        </w:tc>
        <w:tc>
          <w:tcPr>
            <w:tcW w:w="1728" w:type="dxa"/>
          </w:tcPr>
          <w:p w14:paraId="552F86E3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Detection</w:t>
            </w:r>
          </w:p>
        </w:tc>
      </w:tr>
      <w:tr w:rsidR="00CE4466" w14:paraId="6EF14B77" w14:textId="77777777" w:rsidTr="00C1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5119E52" w14:textId="77777777" w:rsidR="00CE4466" w:rsidRDefault="00000000">
            <w:r>
              <w:rPr>
                <w:sz w:val="20"/>
              </w:rPr>
              <w:t>Fake Types</w:t>
            </w:r>
          </w:p>
        </w:tc>
        <w:tc>
          <w:tcPr>
            <w:tcW w:w="1728" w:type="dxa"/>
          </w:tcPr>
          <w:p w14:paraId="6FF3A353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VC, TTS</w:t>
            </w:r>
          </w:p>
        </w:tc>
        <w:tc>
          <w:tcPr>
            <w:tcW w:w="1728" w:type="dxa"/>
          </w:tcPr>
          <w:p w14:paraId="70CDAACC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TTS</w:t>
            </w:r>
          </w:p>
        </w:tc>
        <w:tc>
          <w:tcPr>
            <w:tcW w:w="1728" w:type="dxa"/>
          </w:tcPr>
          <w:p w14:paraId="1D1E59DC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TTS</w:t>
            </w:r>
          </w:p>
        </w:tc>
        <w:tc>
          <w:tcPr>
            <w:tcW w:w="1728" w:type="dxa"/>
          </w:tcPr>
          <w:p w14:paraId="306A093E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TTS</w:t>
            </w:r>
          </w:p>
        </w:tc>
      </w:tr>
      <w:tr w:rsidR="00CE4466" w14:paraId="319C3C12" w14:textId="77777777" w:rsidTr="00C1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9E8FA0F" w14:textId="77777777" w:rsidR="00CE4466" w:rsidRDefault="00000000">
            <w:r>
              <w:rPr>
                <w:sz w:val="20"/>
              </w:rPr>
              <w:t>Condition</w:t>
            </w:r>
          </w:p>
        </w:tc>
        <w:tc>
          <w:tcPr>
            <w:tcW w:w="1728" w:type="dxa"/>
          </w:tcPr>
          <w:p w14:paraId="39CDE598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Noisy</w:t>
            </w:r>
          </w:p>
        </w:tc>
        <w:tc>
          <w:tcPr>
            <w:tcW w:w="1728" w:type="dxa"/>
          </w:tcPr>
          <w:p w14:paraId="2AEDD163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Noisy</w:t>
            </w:r>
          </w:p>
        </w:tc>
        <w:tc>
          <w:tcPr>
            <w:tcW w:w="1728" w:type="dxa"/>
          </w:tcPr>
          <w:p w14:paraId="00867C4A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Clean</w:t>
            </w:r>
          </w:p>
        </w:tc>
        <w:tc>
          <w:tcPr>
            <w:tcW w:w="1728" w:type="dxa"/>
          </w:tcPr>
          <w:p w14:paraId="425AD4A3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Clean</w:t>
            </w:r>
          </w:p>
        </w:tc>
      </w:tr>
      <w:tr w:rsidR="00CE4466" w14:paraId="443F9A68" w14:textId="77777777" w:rsidTr="00C1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B94F16" w14:textId="77777777" w:rsidR="00CE4466" w:rsidRDefault="00000000">
            <w:r>
              <w:rPr>
                <w:sz w:val="20"/>
              </w:rPr>
              <w:t>Format</w:t>
            </w:r>
          </w:p>
        </w:tc>
        <w:tc>
          <w:tcPr>
            <w:tcW w:w="1728" w:type="dxa"/>
          </w:tcPr>
          <w:p w14:paraId="4D1BE2F2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FLAC</w:t>
            </w:r>
          </w:p>
        </w:tc>
        <w:tc>
          <w:tcPr>
            <w:tcW w:w="1728" w:type="dxa"/>
          </w:tcPr>
          <w:p w14:paraId="41DE4398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WAV</w:t>
            </w:r>
          </w:p>
        </w:tc>
        <w:tc>
          <w:tcPr>
            <w:tcW w:w="1728" w:type="dxa"/>
          </w:tcPr>
          <w:p w14:paraId="06D3E45B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WAV</w:t>
            </w:r>
          </w:p>
        </w:tc>
        <w:tc>
          <w:tcPr>
            <w:tcW w:w="1728" w:type="dxa"/>
          </w:tcPr>
          <w:p w14:paraId="09EC2B23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WAV</w:t>
            </w:r>
          </w:p>
        </w:tc>
      </w:tr>
      <w:tr w:rsidR="00CE4466" w14:paraId="196D591B" w14:textId="77777777" w:rsidTr="00C1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136691" w14:textId="77777777" w:rsidR="00CE4466" w:rsidRDefault="00000000">
            <w:r>
              <w:rPr>
                <w:sz w:val="20"/>
              </w:rPr>
              <w:t>SR (Hz)</w:t>
            </w:r>
          </w:p>
        </w:tc>
        <w:tc>
          <w:tcPr>
            <w:tcW w:w="1728" w:type="dxa"/>
          </w:tcPr>
          <w:p w14:paraId="1E5299E7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16k</w:t>
            </w:r>
          </w:p>
        </w:tc>
        <w:tc>
          <w:tcPr>
            <w:tcW w:w="1728" w:type="dxa"/>
          </w:tcPr>
          <w:p w14:paraId="61E6E27F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16k</w:t>
            </w:r>
          </w:p>
        </w:tc>
        <w:tc>
          <w:tcPr>
            <w:tcW w:w="1728" w:type="dxa"/>
          </w:tcPr>
          <w:p w14:paraId="718C0916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16k</w:t>
            </w:r>
          </w:p>
        </w:tc>
        <w:tc>
          <w:tcPr>
            <w:tcW w:w="1728" w:type="dxa"/>
          </w:tcPr>
          <w:p w14:paraId="244580DD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16k</w:t>
            </w:r>
          </w:p>
        </w:tc>
      </w:tr>
      <w:tr w:rsidR="00CE4466" w14:paraId="762F036C" w14:textId="77777777" w:rsidTr="00C1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3002AD7" w14:textId="77777777" w:rsidR="00CE4466" w:rsidRDefault="00000000">
            <w:r>
              <w:rPr>
                <w:sz w:val="20"/>
              </w:rPr>
              <w:t>SL (s)</w:t>
            </w:r>
          </w:p>
        </w:tc>
        <w:tc>
          <w:tcPr>
            <w:tcW w:w="1728" w:type="dxa"/>
          </w:tcPr>
          <w:p w14:paraId="08783F45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0.5~12</w:t>
            </w:r>
          </w:p>
        </w:tc>
        <w:tc>
          <w:tcPr>
            <w:tcW w:w="1728" w:type="dxa"/>
          </w:tcPr>
          <w:p w14:paraId="081FE049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2~8</w:t>
            </w:r>
          </w:p>
        </w:tc>
        <w:tc>
          <w:tcPr>
            <w:tcW w:w="1728" w:type="dxa"/>
          </w:tcPr>
          <w:p w14:paraId="49EBF60F" w14:textId="02EABFFE" w:rsidR="00CE4466" w:rsidRDefault="00CB4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</w:t>
            </w:r>
            <w:r w:rsidR="00000000">
              <w:rPr>
                <w:sz w:val="20"/>
              </w:rPr>
              <w:t>~1</w:t>
            </w:r>
            <w:r>
              <w:rPr>
                <w:sz w:val="20"/>
              </w:rPr>
              <w:t>3</w:t>
            </w:r>
          </w:p>
        </w:tc>
        <w:tc>
          <w:tcPr>
            <w:tcW w:w="1728" w:type="dxa"/>
          </w:tcPr>
          <w:p w14:paraId="7C4B775C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0.5~20</w:t>
            </w:r>
          </w:p>
        </w:tc>
      </w:tr>
      <w:tr w:rsidR="00CE4466" w14:paraId="6F0793AC" w14:textId="77777777" w:rsidTr="00C1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A341F2" w14:textId="77777777" w:rsidR="00CE4466" w:rsidRDefault="00000000">
            <w:r>
              <w:rPr>
                <w:sz w:val="20"/>
              </w:rPr>
              <w:t>#Hours</w:t>
            </w:r>
          </w:p>
        </w:tc>
        <w:tc>
          <w:tcPr>
            <w:tcW w:w="1728" w:type="dxa"/>
          </w:tcPr>
          <w:p w14:paraId="06259033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325.8</w:t>
            </w:r>
          </w:p>
        </w:tc>
        <w:tc>
          <w:tcPr>
            <w:tcW w:w="1728" w:type="dxa"/>
          </w:tcPr>
          <w:p w14:paraId="6A19993D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38.0</w:t>
            </w:r>
          </w:p>
        </w:tc>
        <w:tc>
          <w:tcPr>
            <w:tcW w:w="1728" w:type="dxa"/>
          </w:tcPr>
          <w:p w14:paraId="7318B982" w14:textId="0475DC3F" w:rsidR="00CE4466" w:rsidRDefault="00CB4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64</w:t>
            </w:r>
          </w:p>
        </w:tc>
        <w:tc>
          <w:tcPr>
            <w:tcW w:w="1728" w:type="dxa"/>
          </w:tcPr>
          <w:p w14:paraId="1691B634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150.3</w:t>
            </w:r>
          </w:p>
        </w:tc>
      </w:tr>
      <w:tr w:rsidR="00CE4466" w14:paraId="1F4E4A40" w14:textId="77777777" w:rsidTr="00C1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B922D3" w14:textId="77777777" w:rsidR="00CE4466" w:rsidRDefault="00000000">
            <w:r>
              <w:rPr>
                <w:sz w:val="20"/>
              </w:rPr>
              <w:t>#Real Utt</w:t>
            </w:r>
          </w:p>
        </w:tc>
        <w:tc>
          <w:tcPr>
            <w:tcW w:w="1728" w:type="dxa"/>
          </w:tcPr>
          <w:p w14:paraId="2979BD83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22, 617</w:t>
            </w:r>
          </w:p>
        </w:tc>
        <w:tc>
          <w:tcPr>
            <w:tcW w:w="1728" w:type="dxa"/>
          </w:tcPr>
          <w:p w14:paraId="3E6821A8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19, 963</w:t>
            </w:r>
          </w:p>
        </w:tc>
        <w:tc>
          <w:tcPr>
            <w:tcW w:w="1728" w:type="dxa"/>
          </w:tcPr>
          <w:p w14:paraId="3BE0066B" w14:textId="599879E5" w:rsidR="00CE4466" w:rsidRDefault="00C1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11,407</w:t>
            </w:r>
          </w:p>
        </w:tc>
        <w:tc>
          <w:tcPr>
            <w:tcW w:w="1728" w:type="dxa"/>
          </w:tcPr>
          <w:p w14:paraId="1C630F4A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108, 256</w:t>
            </w:r>
          </w:p>
        </w:tc>
      </w:tr>
      <w:tr w:rsidR="00CE4466" w14:paraId="2F0EE0CC" w14:textId="77777777" w:rsidTr="00C1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832DDA" w14:textId="77777777" w:rsidR="00CE4466" w:rsidRDefault="00000000">
            <w:r>
              <w:rPr>
                <w:sz w:val="20"/>
              </w:rPr>
              <w:t>#Fake Utt</w:t>
            </w:r>
          </w:p>
        </w:tc>
        <w:tc>
          <w:tcPr>
            <w:tcW w:w="1728" w:type="dxa"/>
          </w:tcPr>
          <w:p w14:paraId="5882CB4D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589, 212</w:t>
            </w:r>
          </w:p>
        </w:tc>
        <w:tc>
          <w:tcPr>
            <w:tcW w:w="1728" w:type="dxa"/>
          </w:tcPr>
          <w:p w14:paraId="2CBE3146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117, 985</w:t>
            </w:r>
          </w:p>
        </w:tc>
        <w:tc>
          <w:tcPr>
            <w:tcW w:w="1728" w:type="dxa"/>
          </w:tcPr>
          <w:p w14:paraId="17751E47" w14:textId="35E755D2" w:rsidR="00CE4466" w:rsidRDefault="00C1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47,367</w:t>
            </w:r>
          </w:p>
        </w:tc>
        <w:tc>
          <w:tcPr>
            <w:tcW w:w="1728" w:type="dxa"/>
          </w:tcPr>
          <w:p w14:paraId="03174717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87, 285</w:t>
            </w:r>
          </w:p>
        </w:tc>
      </w:tr>
      <w:tr w:rsidR="00CE4466" w14:paraId="406EAC2A" w14:textId="77777777" w:rsidTr="00C1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8D2C8BA" w14:textId="77777777" w:rsidR="00CE4466" w:rsidRDefault="00000000">
            <w:r>
              <w:rPr>
                <w:sz w:val="20"/>
              </w:rPr>
              <w:t>#Real Spk</w:t>
            </w:r>
          </w:p>
        </w:tc>
        <w:tc>
          <w:tcPr>
            <w:tcW w:w="1728" w:type="dxa"/>
          </w:tcPr>
          <w:p w14:paraId="796B7783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48</w:t>
            </w:r>
          </w:p>
        </w:tc>
        <w:tc>
          <w:tcPr>
            <w:tcW w:w="1728" w:type="dxa"/>
          </w:tcPr>
          <w:p w14:paraId="2AD4C4AB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58</w:t>
            </w:r>
          </w:p>
        </w:tc>
        <w:tc>
          <w:tcPr>
            <w:tcW w:w="1728" w:type="dxa"/>
          </w:tcPr>
          <w:p w14:paraId="3F899323" w14:textId="6C5CD893" w:rsidR="00CE4466" w:rsidRDefault="00CB4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48</w:t>
            </w:r>
          </w:p>
        </w:tc>
        <w:tc>
          <w:tcPr>
            <w:tcW w:w="1728" w:type="dxa"/>
          </w:tcPr>
          <w:p w14:paraId="1BDE7657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33</w:t>
            </w:r>
          </w:p>
        </w:tc>
      </w:tr>
      <w:tr w:rsidR="00CE4466" w14:paraId="4451B0B7" w14:textId="77777777" w:rsidTr="00C1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0CFA8D0" w14:textId="77777777" w:rsidR="00CE4466" w:rsidRDefault="00000000">
            <w:r>
              <w:rPr>
                <w:sz w:val="20"/>
              </w:rPr>
              <w:t>#Fake Spk</w:t>
            </w:r>
          </w:p>
        </w:tc>
        <w:tc>
          <w:tcPr>
            <w:tcW w:w="1728" w:type="dxa"/>
          </w:tcPr>
          <w:p w14:paraId="698C206E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48</w:t>
            </w:r>
          </w:p>
        </w:tc>
        <w:tc>
          <w:tcPr>
            <w:tcW w:w="1728" w:type="dxa"/>
          </w:tcPr>
          <w:p w14:paraId="3FC51951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58</w:t>
            </w:r>
          </w:p>
        </w:tc>
        <w:tc>
          <w:tcPr>
            <w:tcW w:w="1728" w:type="dxa"/>
          </w:tcPr>
          <w:p w14:paraId="07690DD9" w14:textId="00AB5243" w:rsidR="00CE4466" w:rsidRDefault="00CB4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728" w:type="dxa"/>
          </w:tcPr>
          <w:p w14:paraId="6444F401" w14:textId="77777777" w:rsidR="00CE446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140</w:t>
            </w:r>
          </w:p>
        </w:tc>
      </w:tr>
      <w:tr w:rsidR="00CE4466" w14:paraId="36C3AB1E" w14:textId="77777777" w:rsidTr="00C1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CF53AF8" w14:textId="77777777" w:rsidR="00CE4466" w:rsidRDefault="00000000">
            <w:r>
              <w:rPr>
                <w:sz w:val="20"/>
              </w:rPr>
              <w:t>Accessibility</w:t>
            </w:r>
          </w:p>
        </w:tc>
        <w:tc>
          <w:tcPr>
            <w:tcW w:w="1728" w:type="dxa"/>
          </w:tcPr>
          <w:p w14:paraId="36E3F172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Public</w:t>
            </w:r>
          </w:p>
        </w:tc>
        <w:tc>
          <w:tcPr>
            <w:tcW w:w="1728" w:type="dxa"/>
          </w:tcPr>
          <w:p w14:paraId="61B2627A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Public</w:t>
            </w:r>
          </w:p>
        </w:tc>
        <w:tc>
          <w:tcPr>
            <w:tcW w:w="1728" w:type="dxa"/>
          </w:tcPr>
          <w:p w14:paraId="1378C7C7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Public</w:t>
            </w:r>
          </w:p>
        </w:tc>
        <w:tc>
          <w:tcPr>
            <w:tcW w:w="1728" w:type="dxa"/>
          </w:tcPr>
          <w:p w14:paraId="1B94CE86" w14:textId="77777777" w:rsidR="00CE446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Public</w:t>
            </w:r>
          </w:p>
        </w:tc>
      </w:tr>
    </w:tbl>
    <w:p w14:paraId="0B887FD5" w14:textId="77777777" w:rsidR="000141D9" w:rsidRDefault="000141D9"/>
    <w:sectPr w:rsidR="00014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945365">
    <w:abstractNumId w:val="8"/>
  </w:num>
  <w:num w:numId="2" w16cid:durableId="84230666">
    <w:abstractNumId w:val="6"/>
  </w:num>
  <w:num w:numId="3" w16cid:durableId="1744253118">
    <w:abstractNumId w:val="5"/>
  </w:num>
  <w:num w:numId="4" w16cid:durableId="1314917198">
    <w:abstractNumId w:val="4"/>
  </w:num>
  <w:num w:numId="5" w16cid:durableId="121005507">
    <w:abstractNumId w:val="7"/>
  </w:num>
  <w:num w:numId="6" w16cid:durableId="732388150">
    <w:abstractNumId w:val="3"/>
  </w:num>
  <w:num w:numId="7" w16cid:durableId="1041055455">
    <w:abstractNumId w:val="2"/>
  </w:num>
  <w:num w:numId="8" w16cid:durableId="1181234194">
    <w:abstractNumId w:val="1"/>
  </w:num>
  <w:num w:numId="9" w16cid:durableId="32690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1D9"/>
    <w:rsid w:val="00034616"/>
    <w:rsid w:val="0006063C"/>
    <w:rsid w:val="0015074B"/>
    <w:rsid w:val="0029639D"/>
    <w:rsid w:val="00326F90"/>
    <w:rsid w:val="00AA1D8D"/>
    <w:rsid w:val="00B47730"/>
    <w:rsid w:val="00C16F20"/>
    <w:rsid w:val="00CB0664"/>
    <w:rsid w:val="00CB4168"/>
    <w:rsid w:val="00CE4466"/>
    <w:rsid w:val="00DE60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C1031"/>
  <w14:defaultImageDpi w14:val="300"/>
  <w15:docId w15:val="{AEE96318-92A9-42A4-9C9F-B118A859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1">
    <w:name w:val="Grid Table 5 Dark Accent 1"/>
    <w:basedOn w:val="TableNormal"/>
    <w:uiPriority w:val="50"/>
    <w:rsid w:val="00C16F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محمد عبدالله عبد السلام احمد متولى عبد الدايم</cp:lastModifiedBy>
  <cp:revision>2</cp:revision>
  <dcterms:created xsi:type="dcterms:W3CDTF">2013-12-23T23:15:00Z</dcterms:created>
  <dcterms:modified xsi:type="dcterms:W3CDTF">2024-06-20T05:21:00Z</dcterms:modified>
  <cp:category/>
</cp:coreProperties>
</file>